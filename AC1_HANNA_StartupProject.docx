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04BDF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</w:p>
    <w:p w14:paraId="2C66AF11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01E00C0D" w14:textId="77777777" w:rsidR="00FB564F" w:rsidRP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71771435" w14:textId="77777777" w:rsidR="00FB564F" w:rsidRP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794984AB" w14:textId="77777777" w:rsid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5541ADB5" w14:textId="77777777" w:rsidR="0052446F" w:rsidRPr="00FB564F" w:rsidRDefault="0052446F" w:rsidP="006A6010">
      <w:pPr>
        <w:jc w:val="center"/>
        <w:rPr>
          <w:rFonts w:asciiTheme="majorHAnsi" w:hAnsiTheme="majorHAnsi" w:cstheme="majorHAnsi"/>
          <w:lang w:val="pt-BR"/>
        </w:rPr>
      </w:pPr>
    </w:p>
    <w:p w14:paraId="2EE90CEA" w14:textId="77777777" w:rsidR="00FB564F" w:rsidRP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6B988D7F" w14:textId="77777777" w:rsidR="00FB564F" w:rsidRP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0508D591" w14:textId="77777777" w:rsidR="00FB564F" w:rsidRP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758F0E8E" w14:textId="77777777" w:rsidR="00FB564F" w:rsidRPr="00FB564F" w:rsidRDefault="00FB564F" w:rsidP="006A6010">
      <w:pPr>
        <w:jc w:val="center"/>
        <w:rPr>
          <w:rFonts w:asciiTheme="majorHAnsi" w:hAnsiTheme="majorHAnsi" w:cstheme="majorHAnsi"/>
          <w:lang w:val="pt-BR"/>
        </w:rPr>
      </w:pPr>
    </w:p>
    <w:p w14:paraId="504A8C70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6583D3CE" w14:textId="1BEE3271" w:rsidR="00E148F2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 xml:space="preserve">DISCIPLINA DE PROEJTO APLICADO: </w:t>
      </w:r>
      <w:r w:rsidR="006E3F87">
        <w:rPr>
          <w:rFonts w:asciiTheme="majorHAnsi" w:hAnsiTheme="majorHAnsi" w:cstheme="majorHAnsi"/>
          <w:b/>
          <w:bCs/>
          <w:lang w:val="pt-BR"/>
        </w:rPr>
        <w:t>HANNA Project</w:t>
      </w:r>
    </w:p>
    <w:p w14:paraId="6D6F0CB2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0E0B8813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4212F27F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1ADF9CB4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735DE5F8" w14:textId="77777777" w:rsidR="00E148F2" w:rsidRPr="00FB564F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066F171A" w14:textId="77777777" w:rsidR="00E148F2" w:rsidRDefault="00E148F2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</w:p>
    <w:p w14:paraId="03507035" w14:textId="77777777" w:rsidR="006A6010" w:rsidRDefault="006A6010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</w:p>
    <w:p w14:paraId="0D9949F7" w14:textId="77777777" w:rsidR="006A6010" w:rsidRDefault="006A6010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</w:p>
    <w:p w14:paraId="57CC387A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22D2E133" w14:textId="77777777" w:rsidR="00E148F2" w:rsidRDefault="00E148F2" w:rsidP="006A6010">
      <w:pPr>
        <w:jc w:val="center"/>
        <w:rPr>
          <w:rFonts w:asciiTheme="majorHAnsi" w:hAnsiTheme="majorHAnsi" w:cstheme="majorHAnsi"/>
          <w:lang w:val="pt-BR"/>
        </w:rPr>
      </w:pPr>
    </w:p>
    <w:p w14:paraId="68F156FE" w14:textId="77777777" w:rsidR="0052446F" w:rsidRPr="00FB564F" w:rsidRDefault="0052446F" w:rsidP="006A6010">
      <w:pPr>
        <w:jc w:val="center"/>
        <w:rPr>
          <w:rFonts w:asciiTheme="majorHAnsi" w:hAnsiTheme="majorHAnsi" w:cstheme="majorHAnsi"/>
          <w:lang w:val="pt-BR"/>
        </w:rPr>
      </w:pPr>
    </w:p>
    <w:p w14:paraId="36179B28" w14:textId="642337CC" w:rsidR="00FB564F" w:rsidRPr="00FB564F" w:rsidRDefault="00FB564F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  <w:r w:rsidRPr="00FB564F">
        <w:rPr>
          <w:rFonts w:asciiTheme="majorHAnsi" w:hAnsiTheme="majorHAnsi" w:cstheme="majorHAnsi"/>
          <w:b/>
          <w:bCs/>
          <w:lang w:val="pt-BR"/>
        </w:rPr>
        <w:t>Sorocaba/SP</w:t>
      </w:r>
    </w:p>
    <w:p w14:paraId="6E038971" w14:textId="42A80F9E" w:rsidR="00E148F2" w:rsidRDefault="00FB564F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  <w:r w:rsidRPr="00FB564F">
        <w:rPr>
          <w:rFonts w:asciiTheme="majorHAnsi" w:hAnsiTheme="majorHAnsi" w:cstheme="majorHAnsi"/>
          <w:b/>
          <w:bCs/>
          <w:lang w:val="pt-BR"/>
        </w:rPr>
        <w:t>2024</w:t>
      </w:r>
    </w:p>
    <w:p w14:paraId="4C19CC3B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pt-B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t-BR"/>
        </w:rPr>
        <w:lastRenderedPageBreak/>
        <w:t>CENTRO UNIVERSITÁRIO FACENS</w:t>
      </w:r>
    </w:p>
    <w:p w14:paraId="29F389EA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>CURSO SUPERIOR TECNÓLOGO EM ANÁLISE E DESENVOLVIMENTO DE SISTEMAS</w:t>
      </w:r>
    </w:p>
    <w:p w14:paraId="206C6838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79E6DE65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28EEAF6B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67CC76E8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0D74F507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5AE8BB66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5A2EC500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4F48697D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2803CE1B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3506B8A7" w14:textId="3A9458E1" w:rsidR="006A6010" w:rsidRPr="00FB564F" w:rsidRDefault="006E3F87" w:rsidP="00367318">
      <w:pPr>
        <w:spacing w:after="0" w:line="360" w:lineRule="auto"/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>HANNA</w:t>
      </w:r>
      <w:r w:rsidR="00B7358F">
        <w:rPr>
          <w:rFonts w:asciiTheme="majorHAnsi" w:hAnsiTheme="majorHAnsi" w:cstheme="majorHAnsi"/>
          <w:b/>
          <w:bCs/>
          <w:lang w:val="pt-BR"/>
        </w:rPr>
        <w:t xml:space="preserve"> Project</w:t>
      </w:r>
    </w:p>
    <w:p w14:paraId="5DE6A626" w14:textId="77777777" w:rsidR="006A6010" w:rsidRPr="00090FC5" w:rsidRDefault="006A6010" w:rsidP="006A6010">
      <w:pPr>
        <w:jc w:val="center"/>
        <w:rPr>
          <w:rFonts w:asciiTheme="majorHAnsi" w:hAnsiTheme="majorHAnsi" w:cstheme="majorHAnsi"/>
        </w:rPr>
      </w:pPr>
    </w:p>
    <w:p w14:paraId="7480E495" w14:textId="77777777" w:rsidR="006A6010" w:rsidRPr="00090FC5" w:rsidRDefault="006A6010" w:rsidP="006A6010">
      <w:pPr>
        <w:jc w:val="center"/>
        <w:rPr>
          <w:rFonts w:asciiTheme="majorHAnsi" w:hAnsiTheme="majorHAnsi" w:cstheme="majorHAnsi"/>
        </w:rPr>
      </w:pPr>
    </w:p>
    <w:p w14:paraId="0FCE0DBC" w14:textId="77777777" w:rsidR="006A6010" w:rsidRPr="00090FC5" w:rsidRDefault="006A6010" w:rsidP="006A6010">
      <w:pPr>
        <w:jc w:val="center"/>
        <w:rPr>
          <w:rFonts w:asciiTheme="majorHAnsi" w:hAnsiTheme="majorHAnsi" w:cstheme="majorHAnsi"/>
        </w:rPr>
      </w:pPr>
    </w:p>
    <w:p w14:paraId="75F886D6" w14:textId="352580CD" w:rsidR="006A6010" w:rsidRDefault="006A6010" w:rsidP="006A6010">
      <w:pPr>
        <w:ind w:left="6237"/>
        <w:jc w:val="both"/>
        <w:rPr>
          <w:rFonts w:asciiTheme="majorHAnsi" w:hAnsiTheme="majorHAnsi" w:cstheme="majorHAnsi"/>
          <w:b/>
          <w:bCs/>
          <w:lang w:val="pt-BR"/>
        </w:rPr>
      </w:pPr>
      <w:r w:rsidRPr="006A6010">
        <w:rPr>
          <w:rFonts w:asciiTheme="majorHAnsi" w:hAnsiTheme="majorHAnsi" w:cstheme="majorHAnsi"/>
          <w:lang w:val="pt-BR"/>
        </w:rPr>
        <w:t xml:space="preserve">Primeira parte </w:t>
      </w:r>
      <w:r w:rsidR="0052446F">
        <w:rPr>
          <w:rFonts w:asciiTheme="majorHAnsi" w:hAnsiTheme="majorHAnsi" w:cstheme="majorHAnsi"/>
          <w:lang w:val="pt-BR"/>
        </w:rPr>
        <w:t xml:space="preserve">documentação </w:t>
      </w:r>
      <w:r w:rsidRPr="006A6010">
        <w:rPr>
          <w:rFonts w:asciiTheme="majorHAnsi" w:hAnsiTheme="majorHAnsi" w:cstheme="majorHAnsi"/>
          <w:lang w:val="pt-BR"/>
        </w:rPr>
        <w:t xml:space="preserve">do projeto apresentado ao </w:t>
      </w:r>
      <w:r w:rsidRPr="006A6010">
        <w:rPr>
          <w:rFonts w:asciiTheme="majorHAnsi" w:hAnsiTheme="majorHAnsi" w:cstheme="majorHAnsi"/>
          <w:b/>
          <w:bCs/>
          <w:lang w:val="pt-BR"/>
        </w:rPr>
        <w:t xml:space="preserve">Centro Universitário </w:t>
      </w:r>
      <w:proofErr w:type="spellStart"/>
      <w:r w:rsidRPr="006A6010">
        <w:rPr>
          <w:rFonts w:asciiTheme="majorHAnsi" w:hAnsiTheme="majorHAnsi" w:cstheme="majorHAnsi"/>
          <w:b/>
          <w:bCs/>
          <w:lang w:val="pt-BR"/>
        </w:rPr>
        <w:t>Facens</w:t>
      </w:r>
      <w:proofErr w:type="spellEnd"/>
      <w:r w:rsidRPr="006A6010">
        <w:rPr>
          <w:rFonts w:asciiTheme="majorHAnsi" w:hAnsiTheme="majorHAnsi" w:cstheme="majorHAnsi"/>
          <w:lang w:val="pt-BR"/>
        </w:rPr>
        <w:t xml:space="preserve">, como exigência parcial para a composição de nota na Atividade </w:t>
      </w:r>
      <w:r w:rsidRPr="006A6010">
        <w:rPr>
          <w:rFonts w:asciiTheme="majorHAnsi" w:hAnsiTheme="majorHAnsi" w:cstheme="majorHAnsi"/>
          <w:b/>
          <w:bCs/>
          <w:lang w:val="pt-BR"/>
        </w:rPr>
        <w:t>AC1</w:t>
      </w:r>
      <w:r w:rsidRPr="006A6010">
        <w:rPr>
          <w:rFonts w:asciiTheme="majorHAnsi" w:hAnsiTheme="majorHAnsi" w:cstheme="majorHAnsi"/>
          <w:lang w:val="pt-BR"/>
        </w:rPr>
        <w:t xml:space="preserve"> da disciplina de </w:t>
      </w:r>
      <w:r w:rsidRPr="006A6010">
        <w:rPr>
          <w:rFonts w:asciiTheme="majorHAnsi" w:hAnsiTheme="majorHAnsi" w:cstheme="majorHAnsi"/>
          <w:b/>
          <w:bCs/>
          <w:lang w:val="pt-BR"/>
        </w:rPr>
        <w:t>Startup Project:</w:t>
      </w:r>
      <w:r w:rsidR="0052446F">
        <w:rPr>
          <w:rFonts w:asciiTheme="majorHAnsi" w:hAnsiTheme="majorHAnsi" w:cstheme="majorHAnsi"/>
          <w:b/>
          <w:bCs/>
          <w:lang w:val="pt-BR"/>
        </w:rPr>
        <w:t xml:space="preserve"> </w:t>
      </w:r>
      <w:proofErr w:type="spellStart"/>
      <w:r w:rsidRPr="006A6010">
        <w:rPr>
          <w:rFonts w:asciiTheme="majorHAnsi" w:hAnsiTheme="majorHAnsi" w:cstheme="majorHAnsi"/>
          <w:b/>
          <w:bCs/>
          <w:lang w:val="pt-BR"/>
        </w:rPr>
        <w:t>One</w:t>
      </w:r>
      <w:proofErr w:type="spellEnd"/>
      <w:r w:rsidRPr="006A6010">
        <w:rPr>
          <w:rFonts w:asciiTheme="majorHAnsi" w:hAnsiTheme="majorHAnsi" w:cstheme="majorHAnsi"/>
          <w:lang w:val="pt-BR"/>
        </w:rPr>
        <w:t xml:space="preserve">, do </w:t>
      </w:r>
      <w:r>
        <w:rPr>
          <w:rFonts w:asciiTheme="majorHAnsi" w:hAnsiTheme="majorHAnsi" w:cstheme="majorHAnsi"/>
          <w:lang w:val="pt-BR"/>
        </w:rPr>
        <w:t>P</w:t>
      </w:r>
      <w:r w:rsidRPr="006A6010">
        <w:rPr>
          <w:rFonts w:asciiTheme="majorHAnsi" w:hAnsiTheme="majorHAnsi" w:cstheme="majorHAnsi"/>
          <w:lang w:val="pt-BR"/>
        </w:rPr>
        <w:t xml:space="preserve">rofessor </w:t>
      </w:r>
      <w:r>
        <w:rPr>
          <w:rFonts w:asciiTheme="majorHAnsi" w:hAnsiTheme="majorHAnsi" w:cstheme="majorHAnsi"/>
          <w:lang w:val="pt-BR"/>
        </w:rPr>
        <w:t>O</w:t>
      </w:r>
      <w:r w:rsidRPr="006A6010">
        <w:rPr>
          <w:rFonts w:asciiTheme="majorHAnsi" w:hAnsiTheme="majorHAnsi" w:cstheme="majorHAnsi"/>
          <w:lang w:val="pt-BR"/>
        </w:rPr>
        <w:t xml:space="preserve">rientador </w:t>
      </w:r>
      <w:r w:rsidRPr="006A6010">
        <w:rPr>
          <w:rFonts w:asciiTheme="majorHAnsi" w:hAnsiTheme="majorHAnsi" w:cstheme="majorHAnsi"/>
          <w:b/>
          <w:bCs/>
          <w:lang w:val="pt-BR"/>
        </w:rPr>
        <w:t>Eliney Sabino</w:t>
      </w:r>
      <w:r w:rsidRPr="006A6010">
        <w:rPr>
          <w:rFonts w:asciiTheme="majorHAnsi" w:hAnsiTheme="majorHAnsi" w:cstheme="majorHAnsi"/>
          <w:lang w:val="pt-BR"/>
        </w:rPr>
        <w:t>.</w:t>
      </w:r>
    </w:p>
    <w:p w14:paraId="13E0D8FE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40B53232" w14:textId="77777777" w:rsidR="006A6010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47E1EB39" w14:textId="77777777" w:rsidR="0052446F" w:rsidRDefault="0052446F" w:rsidP="006A6010">
      <w:pPr>
        <w:jc w:val="center"/>
        <w:rPr>
          <w:rFonts w:asciiTheme="majorHAnsi" w:hAnsiTheme="majorHAnsi" w:cstheme="majorHAnsi"/>
          <w:lang w:val="pt-BR"/>
        </w:rPr>
      </w:pPr>
    </w:p>
    <w:p w14:paraId="02537A4A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lang w:val="pt-BR"/>
        </w:rPr>
      </w:pPr>
    </w:p>
    <w:p w14:paraId="57871F5B" w14:textId="77777777" w:rsidR="006A6010" w:rsidRPr="00FB564F" w:rsidRDefault="006A6010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  <w:r w:rsidRPr="00FB564F">
        <w:rPr>
          <w:rFonts w:asciiTheme="majorHAnsi" w:hAnsiTheme="majorHAnsi" w:cstheme="majorHAnsi"/>
          <w:b/>
          <w:bCs/>
          <w:lang w:val="pt-BR"/>
        </w:rPr>
        <w:t>Sorocaba/SP</w:t>
      </w:r>
    </w:p>
    <w:p w14:paraId="75CAC1EC" w14:textId="77777777" w:rsidR="006A6010" w:rsidRDefault="006A6010" w:rsidP="006A6010">
      <w:pPr>
        <w:jc w:val="center"/>
        <w:rPr>
          <w:rFonts w:asciiTheme="majorHAnsi" w:hAnsiTheme="majorHAnsi" w:cstheme="majorHAnsi"/>
          <w:b/>
          <w:bCs/>
          <w:lang w:val="pt-BR"/>
        </w:rPr>
      </w:pPr>
      <w:r w:rsidRPr="00FB564F">
        <w:rPr>
          <w:rFonts w:asciiTheme="majorHAnsi" w:hAnsiTheme="majorHAnsi" w:cstheme="majorHAnsi"/>
          <w:b/>
          <w:bCs/>
          <w:lang w:val="pt-BR"/>
        </w:rPr>
        <w:t>2024</w:t>
      </w:r>
    </w:p>
    <w:sdt>
      <w:sdtPr>
        <w:rPr>
          <w:rFonts w:asciiTheme="minorHAnsi" w:eastAsiaTheme="minorEastAsia" w:hAnsiTheme="minorHAnsi" w:cstheme="majorHAnsi"/>
          <w:b w:val="0"/>
          <w:bCs w:val="0"/>
          <w:sz w:val="24"/>
          <w:szCs w:val="24"/>
          <w:lang w:val="en-US"/>
        </w:rPr>
        <w:id w:val="2139227092"/>
        <w:docPartObj>
          <w:docPartGallery w:val="Table of Contents"/>
          <w:docPartUnique/>
        </w:docPartObj>
      </w:sdtPr>
      <w:sdtContent>
        <w:p w14:paraId="24794CA3" w14:textId="34244438" w:rsidR="00E148F2" w:rsidRPr="000879E9" w:rsidRDefault="00E148F2" w:rsidP="00AA3BBE">
          <w:pPr>
            <w:pStyle w:val="CabealhodoSumrio"/>
            <w:jc w:val="left"/>
            <w:rPr>
              <w:rFonts w:cstheme="majorHAnsi"/>
              <w:sz w:val="24"/>
              <w:szCs w:val="24"/>
            </w:rPr>
          </w:pPr>
          <w:r w:rsidRPr="000879E9">
            <w:rPr>
              <w:rFonts w:cstheme="majorHAnsi"/>
              <w:sz w:val="24"/>
              <w:szCs w:val="24"/>
            </w:rPr>
            <w:t>Sumário</w:t>
          </w:r>
        </w:p>
        <w:p w14:paraId="75B0F13B" w14:textId="72527895" w:rsidR="00AA3BBE" w:rsidRDefault="00E148F2" w:rsidP="00AA3BBE">
          <w:pPr>
            <w:pStyle w:val="Sumrio1"/>
            <w:tabs>
              <w:tab w:val="left" w:pos="480"/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0879E9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0879E9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0879E9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76861342" w:history="1">
            <w:r w:rsidR="00AA3BBE" w:rsidRPr="00926161">
              <w:rPr>
                <w:rStyle w:val="Hyperlink"/>
                <w:rFonts w:cstheme="majorHAnsi"/>
                <w:noProof/>
              </w:rPr>
              <w:t>1.</w:t>
            </w:r>
            <w:r w:rsidR="00AA3BBE">
              <w:rPr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AA3BBE" w:rsidRPr="00926161">
              <w:rPr>
                <w:rStyle w:val="Hyperlink"/>
                <w:rFonts w:cstheme="majorHAnsi"/>
                <w:noProof/>
              </w:rPr>
              <w:t>Informações do Projeto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4</w:t>
            </w:r>
          </w:hyperlink>
        </w:p>
        <w:p w14:paraId="202349E4" w14:textId="10953C44" w:rsidR="00AA3BBE" w:rsidRDefault="00000000" w:rsidP="00AA3BBE">
          <w:pPr>
            <w:pStyle w:val="Sumrio1"/>
            <w:tabs>
              <w:tab w:val="left" w:pos="480"/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3" w:history="1">
            <w:r w:rsidR="00AA3BBE" w:rsidRPr="00926161">
              <w:rPr>
                <w:rStyle w:val="Hyperlink"/>
                <w:rFonts w:cstheme="majorHAnsi"/>
                <w:noProof/>
              </w:rPr>
              <w:t>2.</w:t>
            </w:r>
            <w:r w:rsidR="00AA3BBE">
              <w:rPr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AA3BBE" w:rsidRPr="00926161">
              <w:rPr>
                <w:rStyle w:val="Hyperlink"/>
                <w:rFonts w:cstheme="majorHAnsi"/>
                <w:noProof/>
              </w:rPr>
              <w:t>Introdução</w:t>
            </w:r>
            <w:r w:rsidR="00AA3BBE">
              <w:rPr>
                <w:noProof/>
                <w:webHidden/>
              </w:rPr>
              <w:tab/>
            </w:r>
            <w:r w:rsidR="00AA3BBE">
              <w:rPr>
                <w:noProof/>
                <w:webHidden/>
              </w:rPr>
              <w:fldChar w:fldCharType="begin"/>
            </w:r>
            <w:r w:rsidR="00AA3BBE">
              <w:rPr>
                <w:noProof/>
                <w:webHidden/>
              </w:rPr>
              <w:instrText xml:space="preserve"> PAGEREF _Toc176861343 \h </w:instrText>
            </w:r>
            <w:r w:rsidR="00AA3BBE">
              <w:rPr>
                <w:noProof/>
                <w:webHidden/>
              </w:rPr>
            </w:r>
            <w:r w:rsidR="00AA3BBE">
              <w:rPr>
                <w:noProof/>
                <w:webHidden/>
              </w:rPr>
              <w:fldChar w:fldCharType="separate"/>
            </w:r>
            <w:r w:rsidR="001E414E">
              <w:rPr>
                <w:noProof/>
                <w:webHidden/>
              </w:rPr>
              <w:t>4</w:t>
            </w:r>
            <w:r w:rsidR="00AA3BBE">
              <w:rPr>
                <w:noProof/>
                <w:webHidden/>
              </w:rPr>
              <w:fldChar w:fldCharType="end"/>
            </w:r>
          </w:hyperlink>
        </w:p>
        <w:p w14:paraId="04D66136" w14:textId="13DDF881" w:rsidR="00AA3BBE" w:rsidRDefault="00000000" w:rsidP="00AA3BBE">
          <w:pPr>
            <w:pStyle w:val="Sumrio1"/>
            <w:tabs>
              <w:tab w:val="left" w:pos="480"/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4" w:history="1">
            <w:r w:rsidR="00AA3BBE" w:rsidRPr="00926161">
              <w:rPr>
                <w:rStyle w:val="Hyperlink"/>
                <w:rFonts w:cstheme="majorHAnsi"/>
                <w:noProof/>
              </w:rPr>
              <w:t>3.</w:t>
            </w:r>
            <w:r w:rsidR="00AA3BBE">
              <w:rPr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AA3BBE" w:rsidRPr="00926161">
              <w:rPr>
                <w:rStyle w:val="Hyperlink"/>
                <w:rFonts w:cstheme="majorHAnsi"/>
                <w:noProof/>
              </w:rPr>
              <w:t>Objetivos</w:t>
            </w:r>
            <w:r w:rsidR="00AA3BBE">
              <w:rPr>
                <w:noProof/>
                <w:webHidden/>
              </w:rPr>
              <w:tab/>
            </w:r>
            <w:r w:rsidR="00AA3BBE">
              <w:rPr>
                <w:noProof/>
                <w:webHidden/>
              </w:rPr>
              <w:fldChar w:fldCharType="begin"/>
            </w:r>
            <w:r w:rsidR="00AA3BBE">
              <w:rPr>
                <w:noProof/>
                <w:webHidden/>
              </w:rPr>
              <w:instrText xml:space="preserve"> PAGEREF _Toc176861344 \h </w:instrText>
            </w:r>
            <w:r w:rsidR="00AA3BBE">
              <w:rPr>
                <w:noProof/>
                <w:webHidden/>
              </w:rPr>
            </w:r>
            <w:r w:rsidR="00AA3BBE">
              <w:rPr>
                <w:noProof/>
                <w:webHidden/>
              </w:rPr>
              <w:fldChar w:fldCharType="separate"/>
            </w:r>
            <w:r w:rsidR="001E414E">
              <w:rPr>
                <w:noProof/>
                <w:webHidden/>
              </w:rPr>
              <w:t>4</w:t>
            </w:r>
            <w:r w:rsidR="00AA3BBE">
              <w:rPr>
                <w:noProof/>
                <w:webHidden/>
              </w:rPr>
              <w:fldChar w:fldCharType="end"/>
            </w:r>
          </w:hyperlink>
        </w:p>
        <w:p w14:paraId="2F5BFCA1" w14:textId="3A60435A" w:rsidR="00AA3BBE" w:rsidRDefault="00000000" w:rsidP="00AA3BBE">
          <w:pPr>
            <w:pStyle w:val="Sumrio2"/>
            <w:tabs>
              <w:tab w:val="left" w:pos="960"/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5" w:history="1">
            <w:r w:rsidR="00AA3BBE" w:rsidRPr="00926161">
              <w:rPr>
                <w:rStyle w:val="Hyperlink"/>
                <w:rFonts w:cstheme="majorHAnsi"/>
                <w:noProof/>
                <w:lang w:val="pt-BR"/>
              </w:rPr>
              <w:t>3.1</w:t>
            </w:r>
            <w:r w:rsidR="00AA3BBE">
              <w:rPr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AA3BBE" w:rsidRPr="00926161">
              <w:rPr>
                <w:rStyle w:val="Hyperlink"/>
                <w:rFonts w:cstheme="majorHAnsi"/>
                <w:noProof/>
                <w:lang w:val="pt-BR"/>
              </w:rPr>
              <w:t>Objetivo Geral</w:t>
            </w:r>
            <w:r w:rsidR="00AA3BBE">
              <w:rPr>
                <w:noProof/>
                <w:webHidden/>
              </w:rPr>
              <w:tab/>
            </w:r>
            <w:r w:rsidR="00AA3BBE">
              <w:rPr>
                <w:noProof/>
                <w:webHidden/>
              </w:rPr>
              <w:fldChar w:fldCharType="begin"/>
            </w:r>
            <w:r w:rsidR="00AA3BBE">
              <w:rPr>
                <w:noProof/>
                <w:webHidden/>
              </w:rPr>
              <w:instrText xml:space="preserve"> PAGEREF _Toc176861345 \h </w:instrText>
            </w:r>
            <w:r w:rsidR="00AA3BBE">
              <w:rPr>
                <w:noProof/>
                <w:webHidden/>
              </w:rPr>
            </w:r>
            <w:r w:rsidR="00AA3BBE">
              <w:rPr>
                <w:noProof/>
                <w:webHidden/>
              </w:rPr>
              <w:fldChar w:fldCharType="separate"/>
            </w:r>
            <w:r w:rsidR="001E414E">
              <w:rPr>
                <w:noProof/>
                <w:webHidden/>
              </w:rPr>
              <w:t>4</w:t>
            </w:r>
            <w:r w:rsidR="00AA3BBE">
              <w:rPr>
                <w:noProof/>
                <w:webHidden/>
              </w:rPr>
              <w:fldChar w:fldCharType="end"/>
            </w:r>
          </w:hyperlink>
        </w:p>
        <w:p w14:paraId="76F7862D" w14:textId="412BCAD0" w:rsidR="00AA3BBE" w:rsidRDefault="00000000" w:rsidP="00AA3BBE">
          <w:pPr>
            <w:pStyle w:val="Sumrio2"/>
            <w:tabs>
              <w:tab w:val="left" w:pos="960"/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6" w:history="1">
            <w:r w:rsidR="00AA3BBE" w:rsidRPr="00926161">
              <w:rPr>
                <w:rStyle w:val="Hyperlink"/>
                <w:rFonts w:cstheme="majorHAnsi"/>
                <w:noProof/>
                <w:lang w:val="pt-BR"/>
              </w:rPr>
              <w:t>3.2</w:t>
            </w:r>
            <w:r w:rsidR="00AA3BBE">
              <w:rPr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AA3BBE" w:rsidRPr="00926161">
              <w:rPr>
                <w:rStyle w:val="Hyperlink"/>
                <w:rFonts w:cstheme="majorHAnsi"/>
                <w:noProof/>
                <w:lang w:val="pt-BR"/>
              </w:rPr>
              <w:t>Objetivos Específicos</w:t>
            </w:r>
            <w:r w:rsidR="00AA3BBE">
              <w:rPr>
                <w:noProof/>
                <w:webHidden/>
              </w:rPr>
              <w:tab/>
            </w:r>
            <w:r w:rsidR="00AA3BBE">
              <w:rPr>
                <w:noProof/>
                <w:webHidden/>
              </w:rPr>
              <w:fldChar w:fldCharType="begin"/>
            </w:r>
            <w:r w:rsidR="00AA3BBE">
              <w:rPr>
                <w:noProof/>
                <w:webHidden/>
              </w:rPr>
              <w:instrText xml:space="preserve"> PAGEREF _Toc176861346 \h </w:instrText>
            </w:r>
            <w:r w:rsidR="00AA3BBE">
              <w:rPr>
                <w:noProof/>
                <w:webHidden/>
              </w:rPr>
            </w:r>
            <w:r w:rsidR="00AA3BBE">
              <w:rPr>
                <w:noProof/>
                <w:webHidden/>
              </w:rPr>
              <w:fldChar w:fldCharType="separate"/>
            </w:r>
            <w:r w:rsidR="001E414E">
              <w:rPr>
                <w:noProof/>
                <w:webHidden/>
              </w:rPr>
              <w:t>4</w:t>
            </w:r>
            <w:r w:rsidR="00AA3BBE">
              <w:rPr>
                <w:noProof/>
                <w:webHidden/>
              </w:rPr>
              <w:fldChar w:fldCharType="end"/>
            </w:r>
          </w:hyperlink>
        </w:p>
        <w:p w14:paraId="10E35673" w14:textId="075E60A1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7" w:history="1">
            <w:r w:rsidR="00AA3BBE" w:rsidRPr="00926161">
              <w:rPr>
                <w:rStyle w:val="Hyperlink"/>
                <w:rFonts w:cstheme="majorHAnsi"/>
                <w:noProof/>
              </w:rPr>
              <w:t>4. Justificativa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5</w:t>
            </w:r>
          </w:hyperlink>
        </w:p>
        <w:p w14:paraId="7C78350B" w14:textId="3A935496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8" w:history="1">
            <w:r w:rsidR="00AA3BBE" w:rsidRPr="00926161">
              <w:rPr>
                <w:rStyle w:val="Hyperlink"/>
                <w:rFonts w:cstheme="majorHAnsi"/>
                <w:noProof/>
              </w:rPr>
              <w:t>5. Cronograma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6</w:t>
            </w:r>
          </w:hyperlink>
        </w:p>
        <w:p w14:paraId="2A97DAD6" w14:textId="239F4BFC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49" w:history="1">
            <w:r w:rsidR="00AA3BBE" w:rsidRPr="00926161">
              <w:rPr>
                <w:rStyle w:val="Hyperlink"/>
                <w:rFonts w:cstheme="majorHAnsi"/>
                <w:noProof/>
              </w:rPr>
              <w:t>6. Metodologia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7</w:t>
            </w:r>
          </w:hyperlink>
        </w:p>
        <w:p w14:paraId="1EB316B1" w14:textId="045DB4C0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0" w:history="1">
            <w:r w:rsidR="00AA3BBE" w:rsidRPr="00926161">
              <w:rPr>
                <w:rStyle w:val="Hyperlink"/>
                <w:rFonts w:cstheme="majorHAnsi"/>
                <w:noProof/>
              </w:rPr>
              <w:t>7. Descrição das Funções no Projeto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8</w:t>
            </w:r>
          </w:hyperlink>
        </w:p>
        <w:p w14:paraId="577A3AB3" w14:textId="268EB210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1" w:history="1">
            <w:r w:rsidR="00AA3BBE" w:rsidRPr="00926161">
              <w:rPr>
                <w:rStyle w:val="Hyperlink"/>
                <w:rFonts w:cstheme="majorHAnsi"/>
                <w:noProof/>
              </w:rPr>
              <w:t>8. Desenvolvimento do Projeto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11</w:t>
            </w:r>
          </w:hyperlink>
        </w:p>
        <w:p w14:paraId="072AB9ED" w14:textId="11F1E237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2" w:history="1">
            <w:r w:rsidR="00AA3BBE" w:rsidRPr="00926161">
              <w:rPr>
                <w:rStyle w:val="Hyperlink"/>
                <w:rFonts w:cstheme="majorHAnsi"/>
                <w:noProof/>
              </w:rPr>
              <w:t>9. Resultados Esperados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12</w:t>
            </w:r>
          </w:hyperlink>
        </w:p>
        <w:p w14:paraId="0D2B64DC" w14:textId="3E20A6DF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3" w:history="1">
            <w:r w:rsidR="00AA3BBE" w:rsidRPr="00926161">
              <w:rPr>
                <w:rStyle w:val="Hyperlink"/>
                <w:rFonts w:cstheme="majorHAnsi"/>
                <w:noProof/>
              </w:rPr>
              <w:t>10. Persona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12</w:t>
            </w:r>
          </w:hyperlink>
        </w:p>
        <w:p w14:paraId="54C90265" w14:textId="05BB8007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4" w:history="1">
            <w:r w:rsidR="00AA3BBE" w:rsidRPr="00926161">
              <w:rPr>
                <w:rStyle w:val="Hyperlink"/>
                <w:rFonts w:cstheme="majorHAnsi"/>
                <w:noProof/>
              </w:rPr>
              <w:t>11. Canvas de Proposta de Valor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13</w:t>
            </w:r>
          </w:hyperlink>
        </w:p>
        <w:p w14:paraId="3E6DB88E" w14:textId="74E71347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5" w:history="1">
            <w:r w:rsidR="00AA3BBE" w:rsidRPr="00926161">
              <w:rPr>
                <w:rStyle w:val="Hyperlink"/>
                <w:rFonts w:cstheme="majorHAnsi"/>
                <w:noProof/>
              </w:rPr>
              <w:t>12.  Lean Canvas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14</w:t>
            </w:r>
          </w:hyperlink>
        </w:p>
        <w:p w14:paraId="124DED97" w14:textId="7FE15453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6" w:history="1">
            <w:r w:rsidR="00AA3BBE" w:rsidRPr="00926161">
              <w:rPr>
                <w:rStyle w:val="Hyperlink"/>
                <w:rFonts w:cstheme="majorHAnsi"/>
                <w:noProof/>
              </w:rPr>
              <w:t>13. Estudo de Mercado (TAM, SAM, SOM)</w:t>
            </w:r>
            <w:r w:rsidR="00AA3BBE">
              <w:rPr>
                <w:noProof/>
                <w:webHidden/>
              </w:rPr>
              <w:tab/>
            </w:r>
            <w:r w:rsidR="005D1F30">
              <w:rPr>
                <w:noProof/>
                <w:webHidden/>
              </w:rPr>
              <w:t>14</w:t>
            </w:r>
          </w:hyperlink>
        </w:p>
        <w:p w14:paraId="52A070B4" w14:textId="2BA3846F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7" w:history="1">
            <w:r w:rsidR="00AA3BBE" w:rsidRPr="00926161">
              <w:rPr>
                <w:rStyle w:val="Hyperlink"/>
                <w:rFonts w:cstheme="majorHAnsi"/>
                <w:noProof/>
              </w:rPr>
              <w:t>14. Conclusão</w:t>
            </w:r>
            <w:r w:rsidR="00AA3BBE">
              <w:rPr>
                <w:noProof/>
                <w:webHidden/>
              </w:rPr>
              <w:tab/>
            </w:r>
            <w:r w:rsidR="005876A5">
              <w:rPr>
                <w:noProof/>
                <w:webHidden/>
              </w:rPr>
              <w:t>15</w:t>
            </w:r>
          </w:hyperlink>
        </w:p>
        <w:p w14:paraId="701081BA" w14:textId="01A37547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8" w:history="1">
            <w:r w:rsidR="00AA3BBE" w:rsidRPr="00926161">
              <w:rPr>
                <w:rStyle w:val="Hyperlink"/>
                <w:rFonts w:cstheme="majorHAnsi"/>
                <w:noProof/>
              </w:rPr>
              <w:t>15. Estudos Futuros</w:t>
            </w:r>
            <w:r w:rsidR="00AA3BBE">
              <w:rPr>
                <w:noProof/>
                <w:webHidden/>
              </w:rPr>
              <w:tab/>
            </w:r>
            <w:r w:rsidR="005876A5">
              <w:rPr>
                <w:noProof/>
                <w:webHidden/>
              </w:rPr>
              <w:t>1</w:t>
            </w:r>
            <w:r w:rsidR="00805D7B">
              <w:rPr>
                <w:noProof/>
                <w:webHidden/>
              </w:rPr>
              <w:t>5</w:t>
            </w:r>
          </w:hyperlink>
        </w:p>
        <w:p w14:paraId="444DC2B1" w14:textId="31D9B975" w:rsidR="00AA3BBE" w:rsidRDefault="00000000" w:rsidP="00AA3BBE">
          <w:pPr>
            <w:pStyle w:val="Sumrio1"/>
            <w:tabs>
              <w:tab w:val="right" w:leader="dot" w:pos="9962"/>
            </w:tabs>
            <w:spacing w:line="480" w:lineRule="auto"/>
            <w:rPr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6861359" w:history="1">
            <w:r w:rsidR="00AA3BBE" w:rsidRPr="00926161">
              <w:rPr>
                <w:rStyle w:val="Hyperlink"/>
                <w:rFonts w:cstheme="majorHAnsi"/>
                <w:noProof/>
              </w:rPr>
              <w:t>16. Referências Bibliográficas</w:t>
            </w:r>
            <w:r w:rsidR="00AA3BBE">
              <w:rPr>
                <w:noProof/>
                <w:webHidden/>
              </w:rPr>
              <w:tab/>
            </w:r>
            <w:r w:rsidR="005876A5">
              <w:rPr>
                <w:noProof/>
                <w:webHidden/>
              </w:rPr>
              <w:t>16</w:t>
            </w:r>
          </w:hyperlink>
        </w:p>
        <w:p w14:paraId="5C7DBF50" w14:textId="7632DF88" w:rsidR="00E148F2" w:rsidRPr="00FB564F" w:rsidRDefault="00E148F2" w:rsidP="00AA3BBE">
          <w:pPr>
            <w:spacing w:line="360" w:lineRule="auto"/>
            <w:rPr>
              <w:rFonts w:asciiTheme="majorHAnsi" w:hAnsiTheme="majorHAnsi" w:cstheme="majorHAnsi"/>
            </w:rPr>
          </w:pPr>
          <w:r w:rsidRPr="000879E9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0B86248D" w14:textId="77777777" w:rsidR="00AA3BBE" w:rsidRPr="00AA3BBE" w:rsidRDefault="00AA3BBE" w:rsidP="00AA3BBE">
      <w:pPr>
        <w:rPr>
          <w:lang w:val="pt-BR"/>
        </w:rPr>
      </w:pPr>
      <w:bookmarkStart w:id="1" w:name="_Toc176861342"/>
    </w:p>
    <w:p w14:paraId="0BB72E0B" w14:textId="6F50D005" w:rsidR="00FB564F" w:rsidRPr="00FB564F" w:rsidRDefault="00FB564F" w:rsidP="00FB564F">
      <w:pPr>
        <w:pStyle w:val="Ttulo1"/>
        <w:numPr>
          <w:ilvl w:val="0"/>
          <w:numId w:val="14"/>
        </w:numPr>
        <w:rPr>
          <w:rFonts w:cstheme="majorHAnsi"/>
        </w:rPr>
      </w:pPr>
      <w:r>
        <w:rPr>
          <w:rFonts w:cstheme="majorHAnsi"/>
        </w:rPr>
        <w:lastRenderedPageBreak/>
        <w:t>I</w:t>
      </w:r>
      <w:r w:rsidRPr="00FB564F">
        <w:rPr>
          <w:rFonts w:cstheme="majorHAnsi"/>
        </w:rPr>
        <w:t>nformações do Projeto</w:t>
      </w:r>
      <w:bookmarkEnd w:id="1"/>
    </w:p>
    <w:p w14:paraId="0D6E0A28" w14:textId="477D7506" w:rsidR="00FB564F" w:rsidRPr="006A6010" w:rsidRDefault="00FB564F" w:rsidP="00FB564F">
      <w:pPr>
        <w:pStyle w:val="NormalWeb"/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6A6010">
        <w:rPr>
          <w:rStyle w:val="Forte"/>
          <w:rFonts w:asciiTheme="majorHAnsi" w:hAnsiTheme="majorHAnsi" w:cstheme="majorHAnsi"/>
        </w:rPr>
        <w:t>Título do Projeto:</w:t>
      </w:r>
      <w:r w:rsidR="006E3F87">
        <w:rPr>
          <w:rStyle w:val="Forte"/>
          <w:rFonts w:asciiTheme="majorHAnsi" w:hAnsiTheme="majorHAnsi" w:cstheme="majorHAnsi"/>
        </w:rPr>
        <w:t xml:space="preserve"> HANNA Project</w:t>
      </w:r>
    </w:p>
    <w:p w14:paraId="51884FCF" w14:textId="32FF534D" w:rsidR="00FB564F" w:rsidRPr="006A6010" w:rsidRDefault="00FB564F" w:rsidP="00FB564F">
      <w:pPr>
        <w:pStyle w:val="NormalWeb"/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6A6010">
        <w:rPr>
          <w:rStyle w:val="Forte"/>
          <w:rFonts w:asciiTheme="majorHAnsi" w:hAnsiTheme="majorHAnsi" w:cstheme="majorHAnsi"/>
        </w:rPr>
        <w:t xml:space="preserve">Orientador: </w:t>
      </w:r>
      <w:r w:rsidR="006E3F87">
        <w:rPr>
          <w:rStyle w:val="Forte"/>
          <w:rFonts w:asciiTheme="majorHAnsi" w:hAnsiTheme="majorHAnsi" w:cstheme="majorHAnsi"/>
        </w:rPr>
        <w:t xml:space="preserve">Eliney Sabino </w:t>
      </w:r>
    </w:p>
    <w:p w14:paraId="756AA9A3" w14:textId="0A173820" w:rsidR="00FB564F" w:rsidRPr="006A6010" w:rsidRDefault="00FB564F" w:rsidP="00FB564F">
      <w:pPr>
        <w:pStyle w:val="NormalWeb"/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6A6010">
        <w:rPr>
          <w:rStyle w:val="Forte"/>
          <w:rFonts w:asciiTheme="majorHAnsi" w:hAnsiTheme="majorHAnsi" w:cstheme="majorHAnsi"/>
        </w:rPr>
        <w:t xml:space="preserve">Líder do Grupo: </w:t>
      </w:r>
      <w:r w:rsidR="006E3F87">
        <w:rPr>
          <w:rStyle w:val="Forte"/>
          <w:rFonts w:asciiTheme="majorHAnsi" w:hAnsiTheme="majorHAnsi" w:cstheme="majorHAnsi"/>
        </w:rPr>
        <w:t>Davi Nascimento</w:t>
      </w:r>
    </w:p>
    <w:p w14:paraId="17FAD292" w14:textId="77EA5462" w:rsidR="00FB564F" w:rsidRPr="006A6010" w:rsidRDefault="00FB564F" w:rsidP="00FB564F">
      <w:pPr>
        <w:pStyle w:val="NormalWeb"/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6A6010">
        <w:rPr>
          <w:rStyle w:val="Forte"/>
          <w:rFonts w:asciiTheme="majorHAnsi" w:hAnsiTheme="majorHAnsi" w:cstheme="majorHAnsi"/>
        </w:rPr>
        <w:t>Curso:</w:t>
      </w:r>
      <w:r w:rsidRPr="006A6010">
        <w:rPr>
          <w:rStyle w:val="nfase"/>
          <w:rFonts w:asciiTheme="majorHAnsi" w:hAnsiTheme="majorHAnsi" w:cstheme="majorHAnsi"/>
        </w:rPr>
        <w:t xml:space="preserve">  </w:t>
      </w:r>
      <w:r w:rsidRPr="006A6010">
        <w:rPr>
          <w:rStyle w:val="nfase"/>
          <w:rFonts w:asciiTheme="majorHAnsi" w:hAnsiTheme="majorHAnsi" w:cstheme="majorHAnsi"/>
          <w:i w:val="0"/>
          <w:iCs w:val="0"/>
        </w:rPr>
        <w:t>Análise e Desenvolvimento de Sistemas</w:t>
      </w:r>
    </w:p>
    <w:p w14:paraId="0C6CE45D" w14:textId="0481F862" w:rsidR="00FB564F" w:rsidRPr="006A6010" w:rsidRDefault="00FB564F" w:rsidP="00FB564F">
      <w:pPr>
        <w:pStyle w:val="NormalWeb"/>
        <w:numPr>
          <w:ilvl w:val="0"/>
          <w:numId w:val="26"/>
        </w:numPr>
        <w:spacing w:line="360" w:lineRule="auto"/>
        <w:rPr>
          <w:rFonts w:asciiTheme="majorHAnsi" w:hAnsiTheme="majorHAnsi" w:cstheme="majorHAnsi"/>
        </w:rPr>
      </w:pPr>
      <w:r w:rsidRPr="006A6010">
        <w:rPr>
          <w:rStyle w:val="Forte"/>
          <w:rFonts w:asciiTheme="majorHAnsi" w:hAnsiTheme="majorHAnsi" w:cstheme="majorHAnsi"/>
        </w:rPr>
        <w:t xml:space="preserve">Semestre: </w:t>
      </w:r>
      <w:r w:rsidRPr="006A6010">
        <w:rPr>
          <w:rStyle w:val="nfase"/>
          <w:rFonts w:asciiTheme="majorHAnsi" w:hAnsiTheme="majorHAnsi" w:cstheme="majorHAnsi"/>
        </w:rPr>
        <w:t>4º Semestre</w:t>
      </w:r>
    </w:p>
    <w:p w14:paraId="2009B076" w14:textId="17E99AA1" w:rsidR="003C5C98" w:rsidRPr="00FB564F" w:rsidRDefault="00000000" w:rsidP="00A0261E">
      <w:pPr>
        <w:pStyle w:val="Ttulo1"/>
        <w:numPr>
          <w:ilvl w:val="0"/>
          <w:numId w:val="14"/>
        </w:numPr>
        <w:rPr>
          <w:rFonts w:cstheme="majorHAnsi"/>
        </w:rPr>
      </w:pPr>
      <w:bookmarkStart w:id="2" w:name="_Toc176861343"/>
      <w:r w:rsidRPr="00FB564F">
        <w:rPr>
          <w:rFonts w:cstheme="majorHAnsi"/>
        </w:rPr>
        <w:t>Introdução</w:t>
      </w:r>
      <w:bookmarkEnd w:id="2"/>
    </w:p>
    <w:p w14:paraId="5AA50646" w14:textId="101323CB" w:rsidR="006E3F87" w:rsidRDefault="00E25DFF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E25DFF">
        <w:rPr>
          <w:rFonts w:asciiTheme="majorHAnsi" w:hAnsiTheme="majorHAnsi" w:cstheme="majorHAnsi"/>
          <w:lang w:val="pt-BR"/>
        </w:rPr>
        <w:t xml:space="preserve">Com o aumento contínuo do número de </w:t>
      </w:r>
      <w:r w:rsidRPr="00E25DFF">
        <w:rPr>
          <w:rFonts w:asciiTheme="majorHAnsi" w:hAnsiTheme="majorHAnsi" w:cstheme="majorHAnsi"/>
          <w:b/>
          <w:bCs/>
          <w:lang w:val="pt-BR"/>
        </w:rPr>
        <w:t>micro e pequenas empresas (MPEs)</w:t>
      </w:r>
      <w:r w:rsidRPr="00E25DFF">
        <w:rPr>
          <w:rFonts w:asciiTheme="majorHAnsi" w:hAnsiTheme="majorHAnsi" w:cstheme="majorHAnsi"/>
          <w:lang w:val="pt-BR"/>
        </w:rPr>
        <w:t xml:space="preserve">, surge a necessidade de otimizar processos e gerenciar as finanças de forma mais eficiente. Muitos desses empreendedores enfrentam </w:t>
      </w:r>
      <w:r w:rsidRPr="00E25DFF">
        <w:rPr>
          <w:rFonts w:asciiTheme="majorHAnsi" w:hAnsiTheme="majorHAnsi" w:cstheme="majorHAnsi"/>
          <w:b/>
          <w:bCs/>
          <w:lang w:val="pt-BR"/>
        </w:rPr>
        <w:t>dificuldades na área financeira</w:t>
      </w:r>
      <w:r w:rsidRPr="00E25DFF">
        <w:rPr>
          <w:rFonts w:asciiTheme="majorHAnsi" w:hAnsiTheme="majorHAnsi" w:cstheme="majorHAnsi"/>
          <w:lang w:val="pt-BR"/>
        </w:rPr>
        <w:t xml:space="preserve">, seja pela falta de conhecimento especializado ou pela ausência de ferramentas adequadas. O </w:t>
      </w:r>
      <w:r w:rsidRPr="00E25DFF">
        <w:rPr>
          <w:rFonts w:asciiTheme="majorHAnsi" w:hAnsiTheme="majorHAnsi" w:cstheme="majorHAnsi"/>
          <w:b/>
          <w:bCs/>
          <w:i/>
          <w:iCs/>
          <w:lang w:val="pt-BR"/>
        </w:rPr>
        <w:t>HANNA Project</w:t>
      </w:r>
      <w:r w:rsidRPr="00E25DFF">
        <w:rPr>
          <w:rFonts w:asciiTheme="majorHAnsi" w:hAnsiTheme="majorHAnsi" w:cstheme="majorHAnsi"/>
          <w:b/>
          <w:bCs/>
          <w:lang w:val="pt-BR"/>
        </w:rPr>
        <w:t xml:space="preserve"> </w:t>
      </w:r>
      <w:r w:rsidRPr="00E25DFF">
        <w:rPr>
          <w:rFonts w:asciiTheme="majorHAnsi" w:hAnsiTheme="majorHAnsi" w:cstheme="majorHAnsi"/>
          <w:lang w:val="pt-BR"/>
        </w:rPr>
        <w:t xml:space="preserve">tem como objetivo </w:t>
      </w:r>
      <w:r w:rsidRPr="00E25DFF">
        <w:rPr>
          <w:rFonts w:asciiTheme="majorHAnsi" w:hAnsiTheme="majorHAnsi" w:cstheme="majorHAnsi"/>
          <w:b/>
          <w:bCs/>
          <w:lang w:val="pt-BR"/>
        </w:rPr>
        <w:t>oferecer uma solução prática e acessíve</w:t>
      </w:r>
      <w:r w:rsidRPr="00E25DFF">
        <w:rPr>
          <w:rFonts w:asciiTheme="majorHAnsi" w:hAnsiTheme="majorHAnsi" w:cstheme="majorHAnsi"/>
          <w:lang w:val="pt-BR"/>
        </w:rPr>
        <w:t xml:space="preserve">l para o </w:t>
      </w:r>
      <w:r w:rsidRPr="00E25DFF">
        <w:rPr>
          <w:rFonts w:asciiTheme="majorHAnsi" w:hAnsiTheme="majorHAnsi" w:cstheme="majorHAnsi"/>
          <w:b/>
          <w:bCs/>
          <w:lang w:val="pt-BR"/>
        </w:rPr>
        <w:t>gerenciamento financeiro e controladoria</w:t>
      </w:r>
      <w:r w:rsidRPr="00E25DFF">
        <w:rPr>
          <w:rFonts w:asciiTheme="majorHAnsi" w:hAnsiTheme="majorHAnsi" w:cstheme="majorHAnsi"/>
          <w:lang w:val="pt-BR"/>
        </w:rPr>
        <w:t>, proporcionando aos pequenos empresários um sistema simples de implementar e utilizar no dia a dia, que facilite a tomada de decisões e melhore a saúde financeira de suas empresas</w:t>
      </w:r>
      <w:r w:rsidR="008841F7">
        <w:rPr>
          <w:rFonts w:asciiTheme="majorHAnsi" w:hAnsiTheme="majorHAnsi" w:cstheme="majorHAnsi"/>
          <w:lang w:val="pt-BR"/>
        </w:rPr>
        <w:t>.</w:t>
      </w:r>
    </w:p>
    <w:p w14:paraId="1CF6228D" w14:textId="595933B2" w:rsidR="003C5C98" w:rsidRPr="00D81D27" w:rsidRDefault="00000000" w:rsidP="0056280F">
      <w:pPr>
        <w:pStyle w:val="Ttulo1"/>
        <w:numPr>
          <w:ilvl w:val="0"/>
          <w:numId w:val="14"/>
        </w:numPr>
        <w:rPr>
          <w:rFonts w:cstheme="majorHAnsi"/>
        </w:rPr>
      </w:pPr>
      <w:bookmarkStart w:id="3" w:name="_Toc176861344"/>
      <w:r w:rsidRPr="00FB564F">
        <w:rPr>
          <w:rFonts w:cstheme="majorHAnsi"/>
        </w:rPr>
        <w:t>Objetivos</w:t>
      </w:r>
      <w:bookmarkEnd w:id="3"/>
    </w:p>
    <w:p w14:paraId="299832F9" w14:textId="72BA7C36" w:rsidR="003C5C98" w:rsidRPr="00FB564F" w:rsidRDefault="00000000" w:rsidP="00AA3BBE">
      <w:pPr>
        <w:pStyle w:val="Ttulo2"/>
        <w:numPr>
          <w:ilvl w:val="1"/>
          <w:numId w:val="14"/>
        </w:numPr>
        <w:spacing w:line="360" w:lineRule="auto"/>
        <w:jc w:val="both"/>
        <w:rPr>
          <w:rFonts w:cstheme="majorHAnsi"/>
          <w:color w:val="auto"/>
          <w:lang w:val="pt-BR"/>
        </w:rPr>
      </w:pPr>
      <w:bookmarkStart w:id="4" w:name="_Toc176861345"/>
      <w:r w:rsidRPr="00FB564F">
        <w:rPr>
          <w:rFonts w:cstheme="majorHAnsi"/>
          <w:color w:val="auto"/>
          <w:lang w:val="pt-BR"/>
        </w:rPr>
        <w:t>Objetivo Geral</w:t>
      </w:r>
      <w:bookmarkEnd w:id="4"/>
    </w:p>
    <w:p w14:paraId="4EE83354" w14:textId="3FA8DDC4" w:rsidR="003C5C98" w:rsidRPr="00FB564F" w:rsidRDefault="00D81D27" w:rsidP="00D81D2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D81D27">
        <w:rPr>
          <w:rFonts w:asciiTheme="majorHAnsi" w:hAnsiTheme="majorHAnsi" w:cstheme="majorHAnsi"/>
          <w:lang w:val="pt-BR"/>
        </w:rPr>
        <w:t>O Objetivo principal do projeto é desenvolver uma solução de gerenciamento financeiro integrada e fácil de usar, voltada para micro e pequenas empresas, para otimizar seus processos financeiros e de controladoria.</w:t>
      </w:r>
    </w:p>
    <w:p w14:paraId="3D05F22F" w14:textId="363D835B" w:rsidR="003C5C98" w:rsidRPr="00FB564F" w:rsidRDefault="00000000" w:rsidP="00AA3BBE">
      <w:pPr>
        <w:pStyle w:val="Ttulo2"/>
        <w:numPr>
          <w:ilvl w:val="1"/>
          <w:numId w:val="14"/>
        </w:numPr>
        <w:spacing w:line="360" w:lineRule="auto"/>
        <w:jc w:val="both"/>
        <w:rPr>
          <w:rFonts w:cstheme="majorHAnsi"/>
          <w:color w:val="auto"/>
          <w:lang w:val="pt-BR"/>
        </w:rPr>
      </w:pPr>
      <w:bookmarkStart w:id="5" w:name="_Toc176861346"/>
      <w:r w:rsidRPr="00FB564F">
        <w:rPr>
          <w:rFonts w:cstheme="majorHAnsi"/>
          <w:color w:val="auto"/>
          <w:lang w:val="pt-BR"/>
        </w:rPr>
        <w:t>Objetivos Específicos</w:t>
      </w:r>
      <w:bookmarkEnd w:id="5"/>
    </w:p>
    <w:p w14:paraId="49C8EC92" w14:textId="0F749B68" w:rsidR="0056280F" w:rsidRPr="00FB564F" w:rsidRDefault="0056280F" w:rsidP="0056280F">
      <w:pPr>
        <w:rPr>
          <w:rFonts w:asciiTheme="majorHAnsi" w:hAnsiTheme="majorHAnsi" w:cstheme="majorHAnsi"/>
          <w:lang w:val="pt-BR"/>
        </w:rPr>
      </w:pPr>
      <w:r w:rsidRPr="00FB564F">
        <w:rPr>
          <w:rFonts w:asciiTheme="majorHAnsi" w:hAnsiTheme="majorHAnsi" w:cstheme="majorHAnsi"/>
          <w:lang w:val="pt-BR"/>
        </w:rPr>
        <w:t xml:space="preserve">1. </w:t>
      </w:r>
      <w:r w:rsidR="00D81D27" w:rsidRPr="00D81D27">
        <w:rPr>
          <w:rFonts w:asciiTheme="majorHAnsi" w:hAnsiTheme="majorHAnsi" w:cstheme="majorHAnsi"/>
          <w:lang w:val="pt-BR"/>
        </w:rPr>
        <w:t>Criar uma interface intuitiva que permita o gerenciamento de receitas e despesas de maneira simplificada.</w:t>
      </w:r>
    </w:p>
    <w:p w14:paraId="3C287920" w14:textId="7BDDBFF7" w:rsidR="0056280F" w:rsidRPr="00FB564F" w:rsidRDefault="0056280F" w:rsidP="0056280F">
      <w:pPr>
        <w:rPr>
          <w:rFonts w:asciiTheme="majorHAnsi" w:hAnsiTheme="majorHAnsi" w:cstheme="majorHAnsi"/>
          <w:lang w:val="pt-BR"/>
        </w:rPr>
      </w:pPr>
      <w:r w:rsidRPr="00FB564F">
        <w:rPr>
          <w:rFonts w:asciiTheme="majorHAnsi" w:hAnsiTheme="majorHAnsi" w:cstheme="majorHAnsi"/>
          <w:lang w:val="pt-BR"/>
        </w:rPr>
        <w:t xml:space="preserve">2. </w:t>
      </w:r>
      <w:r w:rsidR="00AF67E9" w:rsidRPr="00AF67E9">
        <w:rPr>
          <w:rFonts w:asciiTheme="majorHAnsi" w:hAnsiTheme="majorHAnsi" w:cstheme="majorHAnsi"/>
          <w:lang w:val="pt-BR"/>
        </w:rPr>
        <w:t>Implementar um módulo de Inteligência Artificial com comandos por voz, que automatize tarefas financeiras e melhore a acessibilidade do sistema para usuários com diferentes necessidades</w:t>
      </w:r>
      <w:r w:rsidR="00AF67E9">
        <w:rPr>
          <w:rFonts w:asciiTheme="majorHAnsi" w:hAnsiTheme="majorHAnsi" w:cstheme="majorHAnsi"/>
          <w:lang w:val="pt-BR"/>
        </w:rPr>
        <w:t>.</w:t>
      </w:r>
    </w:p>
    <w:p w14:paraId="03B3E111" w14:textId="77777777" w:rsidR="00D81D27" w:rsidRDefault="0056280F" w:rsidP="00D81D27">
      <w:pPr>
        <w:rPr>
          <w:rFonts w:asciiTheme="majorHAnsi" w:hAnsiTheme="majorHAnsi" w:cstheme="majorHAnsi"/>
          <w:lang w:val="pt-BR"/>
        </w:rPr>
      </w:pPr>
      <w:r w:rsidRPr="00FB564F">
        <w:rPr>
          <w:rFonts w:asciiTheme="majorHAnsi" w:hAnsiTheme="majorHAnsi" w:cstheme="majorHAnsi"/>
          <w:lang w:val="pt-BR"/>
        </w:rPr>
        <w:t xml:space="preserve">3. </w:t>
      </w:r>
      <w:r w:rsidR="00D81D27" w:rsidRPr="00D81D27">
        <w:rPr>
          <w:rFonts w:asciiTheme="majorHAnsi" w:hAnsiTheme="majorHAnsi" w:cstheme="majorHAnsi"/>
          <w:lang w:val="pt-BR"/>
        </w:rPr>
        <w:t>Desenvolver uma funcionalidade de alertas para notificar os empresários sobre prazos de pagamentos e recebimentos.</w:t>
      </w:r>
    </w:p>
    <w:p w14:paraId="0D76F21E" w14:textId="2DC9265E" w:rsidR="00D81D27" w:rsidRPr="00FB564F" w:rsidRDefault="00D81D27" w:rsidP="00D81D27">
      <w:pPr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4</w:t>
      </w:r>
      <w:r w:rsidRPr="00FB564F">
        <w:rPr>
          <w:rFonts w:asciiTheme="majorHAnsi" w:hAnsiTheme="majorHAnsi" w:cstheme="majorHAnsi"/>
          <w:lang w:val="pt-BR"/>
        </w:rPr>
        <w:t>.</w:t>
      </w:r>
      <w:r>
        <w:rPr>
          <w:rFonts w:asciiTheme="majorHAnsi" w:hAnsiTheme="majorHAnsi" w:cstheme="majorHAnsi"/>
          <w:lang w:val="pt-BR"/>
        </w:rPr>
        <w:t xml:space="preserve"> </w:t>
      </w:r>
      <w:r w:rsidRPr="00D81D27">
        <w:rPr>
          <w:rFonts w:asciiTheme="majorHAnsi" w:hAnsiTheme="majorHAnsi" w:cstheme="majorHAnsi"/>
          <w:lang w:val="pt-BR"/>
        </w:rPr>
        <w:t>Garantir que o sistema suporte múltiplos usuários, com diferentes níveis de acesso, para facilitar o trabalho em equipe</w:t>
      </w:r>
      <w:r>
        <w:rPr>
          <w:rFonts w:asciiTheme="majorHAnsi" w:hAnsiTheme="majorHAnsi" w:cstheme="majorHAnsi"/>
          <w:lang w:val="pt-BR"/>
        </w:rPr>
        <w:t>.</w:t>
      </w:r>
    </w:p>
    <w:p w14:paraId="6399DCB7" w14:textId="2DC9265E" w:rsidR="00F61562" w:rsidRDefault="00E148F2" w:rsidP="00806298">
      <w:pPr>
        <w:pStyle w:val="Ttulo1"/>
        <w:ind w:firstLine="720"/>
        <w:rPr>
          <w:rFonts w:cstheme="majorHAnsi"/>
        </w:rPr>
      </w:pPr>
      <w:bookmarkStart w:id="6" w:name="_Toc176861347"/>
      <w:r w:rsidRPr="00FB564F">
        <w:rPr>
          <w:rFonts w:cstheme="majorHAnsi"/>
        </w:rPr>
        <w:lastRenderedPageBreak/>
        <w:t>4</w:t>
      </w:r>
      <w:r w:rsidR="0013371A" w:rsidRPr="00FB564F">
        <w:rPr>
          <w:rFonts w:cstheme="majorHAnsi"/>
        </w:rPr>
        <w:t xml:space="preserve">. </w:t>
      </w:r>
      <w:r w:rsidRPr="00FB564F">
        <w:rPr>
          <w:rFonts w:cstheme="majorHAnsi"/>
        </w:rPr>
        <w:t>Justificativa</w:t>
      </w:r>
      <w:bookmarkEnd w:id="6"/>
    </w:p>
    <w:p w14:paraId="5853671B" w14:textId="77777777" w:rsidR="00B7358F" w:rsidRPr="00B7358F" w:rsidRDefault="00B7358F" w:rsidP="00B7358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B7358F">
        <w:rPr>
          <w:rFonts w:asciiTheme="majorHAnsi" w:hAnsiTheme="majorHAnsi" w:cstheme="majorHAnsi"/>
          <w:lang w:val="pt-BR"/>
        </w:rPr>
        <w:t>Com o advento do constante crescimento no setor empresarial, especialmente entre micro e pequenas empresas (MPEs) no Brasil, surge a necessidade de implementar sistemas de gerenciamento financeiro e controladoria que sejam acessíveis, de baixo custo e não exijam conhecimento técnico especializado para operar. Atualmente, o Brasil possui mais de 22 milhões de MPEs e MEIs, com um aumento significativo de 4 milhões apenas no ano de 2020.</w:t>
      </w:r>
    </w:p>
    <w:p w14:paraId="12A75393" w14:textId="77777777" w:rsidR="00B7358F" w:rsidRPr="00B7358F" w:rsidRDefault="00B7358F" w:rsidP="00B7358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383DDCEF" w14:textId="77777777" w:rsidR="00B7358F" w:rsidRPr="00B7358F" w:rsidRDefault="00B7358F" w:rsidP="00B7358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B7358F">
        <w:rPr>
          <w:rFonts w:asciiTheme="majorHAnsi" w:hAnsiTheme="majorHAnsi" w:cstheme="majorHAnsi"/>
          <w:lang w:val="pt-BR"/>
        </w:rPr>
        <w:t>Esse rápido crescimento trouxe consigo desafios financeiros, como a dificuldade em realizar um planejamento sólido e a falta de conhecimento técnico entre os empresários. Estima-se que 92% dos empresários têm dificuldades em executar ou manter um planejamento financeiro adequado. A ausência de um plano de negócios bem estruturado agrava esses problemas, tornando o gerenciamento financeiro ainda mais complexo.</w:t>
      </w:r>
    </w:p>
    <w:p w14:paraId="38518EF2" w14:textId="77777777" w:rsidR="00B7358F" w:rsidRPr="00B7358F" w:rsidRDefault="00B7358F" w:rsidP="00B7358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45A73A7C" w14:textId="4950E788" w:rsidR="00F61562" w:rsidRDefault="00B7358F" w:rsidP="00B7358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B7358F">
        <w:rPr>
          <w:rFonts w:asciiTheme="majorHAnsi" w:hAnsiTheme="majorHAnsi" w:cstheme="majorHAnsi"/>
          <w:lang w:val="pt-BR"/>
        </w:rPr>
        <w:t xml:space="preserve">O </w:t>
      </w:r>
      <w:r w:rsidRPr="00B7358F">
        <w:rPr>
          <w:rFonts w:asciiTheme="majorHAnsi" w:hAnsiTheme="majorHAnsi" w:cstheme="majorHAnsi"/>
          <w:b/>
          <w:bCs/>
          <w:i/>
          <w:iCs/>
          <w:lang w:val="pt-BR"/>
        </w:rPr>
        <w:t>HANNA Project</w:t>
      </w:r>
      <w:r w:rsidRPr="00B7358F">
        <w:rPr>
          <w:rFonts w:asciiTheme="majorHAnsi" w:hAnsiTheme="majorHAnsi" w:cstheme="majorHAnsi"/>
          <w:lang w:val="pt-BR"/>
        </w:rPr>
        <w:t xml:space="preserve"> visa solucionar esses desafios, oferecendo uma plataforma intuitiva que facilita a gestão financeira e introduz um módulo inovador de Inteligência Artificial com comandos por voz. Esse módulo permite a automatização de tarefas, proporcionando maior acessibilidade e eficiência, ao mesmo tempo em que reduz os problemas causados pela falta de conhecimento técnico entre os usuários.</w:t>
      </w:r>
    </w:p>
    <w:p w14:paraId="5D95D8EB" w14:textId="3B7B72A6" w:rsidR="00F61562" w:rsidRDefault="00F61562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48A88CA4" w14:textId="77777777" w:rsidR="00C845DD" w:rsidRDefault="00C845DD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740B9142" w14:textId="77777777" w:rsidR="00C845DD" w:rsidRDefault="00C845DD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612BB86C" w14:textId="77777777" w:rsidR="00C845DD" w:rsidRDefault="00C845DD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7E0C9945" w14:textId="77777777" w:rsidR="00C845DD" w:rsidRDefault="00C845DD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70A4504A" w14:textId="77777777" w:rsidR="00C845DD" w:rsidRDefault="00C845DD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2B471DB0" w14:textId="77777777" w:rsidR="00C845DD" w:rsidRPr="00FB564F" w:rsidRDefault="00C845DD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303ED088" w14:textId="7C90A415" w:rsidR="003C5C98" w:rsidRPr="00FB564F" w:rsidRDefault="00E148F2" w:rsidP="00806298">
      <w:pPr>
        <w:pStyle w:val="Ttulo1"/>
        <w:ind w:firstLine="720"/>
        <w:rPr>
          <w:rFonts w:cstheme="majorHAnsi"/>
        </w:rPr>
      </w:pPr>
      <w:bookmarkStart w:id="7" w:name="_Toc176861348"/>
      <w:r w:rsidRPr="00FB564F">
        <w:rPr>
          <w:rFonts w:cstheme="majorHAnsi"/>
        </w:rPr>
        <w:lastRenderedPageBreak/>
        <w:t>5</w:t>
      </w:r>
      <w:r w:rsidR="0013371A" w:rsidRPr="00FB564F">
        <w:rPr>
          <w:rFonts w:cstheme="majorHAnsi"/>
        </w:rPr>
        <w:t xml:space="preserve">. </w:t>
      </w:r>
      <w:r w:rsidRPr="00FB564F">
        <w:rPr>
          <w:rFonts w:cstheme="majorHAnsi"/>
        </w:rPr>
        <w:t>Cronograma</w:t>
      </w:r>
      <w:bookmarkEnd w:id="7"/>
    </w:p>
    <w:p w14:paraId="74D2BFDA" w14:textId="77777777" w:rsidR="003C5C98" w:rsidRDefault="00000000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B564F">
        <w:rPr>
          <w:rFonts w:asciiTheme="majorHAnsi" w:hAnsiTheme="majorHAnsi" w:cstheme="majorHAnsi"/>
          <w:lang w:val="pt-BR"/>
        </w:rPr>
        <w:t>Elabore um cronograma detalhado com as etapas e prazos do projeto. Descreva o que será feito em cada fase e quando cada entrega está prevista para acontecer.</w:t>
      </w:r>
    </w:p>
    <w:bookmarkStart w:id="8" w:name="_MON_1788444970"/>
    <w:bookmarkEnd w:id="8"/>
    <w:p w14:paraId="706D5DB0" w14:textId="61F2DFCC" w:rsidR="00B448F1" w:rsidRDefault="00B448F1" w:rsidP="00B448F1">
      <w:pPr>
        <w:spacing w:line="360" w:lineRule="auto"/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object w:dxaOrig="7042" w:dyaOrig="20289" w14:anchorId="419BA2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pt;height:524.65pt" o:ole="">
            <v:imagedata r:id="rId8" o:title=""/>
          </v:shape>
          <o:OLEObject Type="Embed" ProgID="Excel.Sheet.12" ShapeID="_x0000_i1025" DrawAspect="Content" ObjectID="_1788548247" r:id="rId9"/>
        </w:object>
      </w:r>
    </w:p>
    <w:p w14:paraId="526A25A7" w14:textId="74746FA6" w:rsidR="0056280F" w:rsidRPr="00FB564F" w:rsidRDefault="00596671" w:rsidP="00B448F1">
      <w:pPr>
        <w:spacing w:line="360" w:lineRule="auto"/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>Tabela</w:t>
      </w:r>
      <w:r w:rsidR="00163C50">
        <w:rPr>
          <w:rFonts w:asciiTheme="majorHAnsi" w:hAnsiTheme="majorHAnsi" w:cstheme="majorHAnsi"/>
          <w:b/>
          <w:bCs/>
          <w:lang w:val="pt-BR"/>
        </w:rPr>
        <w:t xml:space="preserve"> </w:t>
      </w:r>
      <w:r w:rsidR="0056280F" w:rsidRPr="00FB564F">
        <w:rPr>
          <w:rFonts w:asciiTheme="majorHAnsi" w:hAnsiTheme="majorHAnsi" w:cstheme="majorHAnsi"/>
          <w:b/>
          <w:bCs/>
          <w:lang w:val="pt-BR"/>
        </w:rPr>
        <w:t>1:</w:t>
      </w:r>
      <w:r w:rsidR="0056280F" w:rsidRPr="00FB564F">
        <w:rPr>
          <w:rFonts w:asciiTheme="majorHAnsi" w:hAnsiTheme="majorHAnsi" w:cstheme="majorHAnsi"/>
          <w:lang w:val="pt-BR"/>
        </w:rPr>
        <w:t xml:space="preserve"> Cronograma das atividades do projeto</w:t>
      </w:r>
    </w:p>
    <w:p w14:paraId="0D82D922" w14:textId="414B72C7" w:rsidR="006E2332" w:rsidRDefault="00E148F2" w:rsidP="00806298">
      <w:pPr>
        <w:pStyle w:val="Ttulo1"/>
        <w:ind w:firstLine="720"/>
        <w:rPr>
          <w:rFonts w:cstheme="majorHAnsi"/>
        </w:rPr>
      </w:pPr>
      <w:bookmarkStart w:id="9" w:name="_Toc176861349"/>
      <w:r w:rsidRPr="00FB564F">
        <w:rPr>
          <w:rFonts w:cstheme="majorHAnsi"/>
        </w:rPr>
        <w:lastRenderedPageBreak/>
        <w:t>6</w:t>
      </w:r>
      <w:r w:rsidR="0013371A" w:rsidRPr="00FB564F">
        <w:rPr>
          <w:rFonts w:cstheme="majorHAnsi"/>
        </w:rPr>
        <w:t xml:space="preserve">. </w:t>
      </w:r>
      <w:r w:rsidRPr="00FB564F">
        <w:rPr>
          <w:rFonts w:cstheme="majorHAnsi"/>
        </w:rPr>
        <w:t>Metodologia</w:t>
      </w:r>
      <w:bookmarkEnd w:id="9"/>
    </w:p>
    <w:p w14:paraId="339F60B4" w14:textId="02EBE4C2" w:rsidR="006E2332" w:rsidRDefault="006E2332" w:rsidP="00EE152C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6E2332">
        <w:rPr>
          <w:rFonts w:asciiTheme="majorHAnsi" w:hAnsiTheme="majorHAnsi" w:cstheme="majorHAnsi"/>
          <w:lang w:val="pt-BR"/>
        </w:rPr>
        <w:t>O desenvolvimento do HI HANNA Project adotou a metodologia Scrum Agile, visando entregas curtas e contínuas ao longo de sprints. A cada sprint, as funcionalidades foram</w:t>
      </w:r>
      <w:r>
        <w:rPr>
          <w:rFonts w:asciiTheme="majorHAnsi" w:hAnsiTheme="majorHAnsi" w:cstheme="majorHAnsi"/>
          <w:lang w:val="pt-BR"/>
        </w:rPr>
        <w:t xml:space="preserve"> otimizadas</w:t>
      </w:r>
      <w:r w:rsidRPr="006E2332">
        <w:rPr>
          <w:rFonts w:asciiTheme="majorHAnsi" w:hAnsiTheme="majorHAnsi" w:cstheme="majorHAnsi"/>
          <w:lang w:val="pt-BR"/>
        </w:rPr>
        <w:t xml:space="preserve"> com base no feedback dos</w:t>
      </w:r>
      <w:r>
        <w:rPr>
          <w:rFonts w:asciiTheme="majorHAnsi" w:hAnsiTheme="majorHAnsi" w:cstheme="majorHAnsi"/>
          <w:lang w:val="pt-BR"/>
        </w:rPr>
        <w:t xml:space="preserve"> testes</w:t>
      </w:r>
      <w:r w:rsidRPr="006E2332">
        <w:rPr>
          <w:rFonts w:asciiTheme="majorHAnsi" w:hAnsiTheme="majorHAnsi" w:cstheme="majorHAnsi"/>
          <w:lang w:val="pt-BR"/>
        </w:rPr>
        <w:t xml:space="preserve">, garantindo </w:t>
      </w:r>
      <w:r>
        <w:rPr>
          <w:rFonts w:asciiTheme="majorHAnsi" w:hAnsiTheme="majorHAnsi" w:cstheme="majorHAnsi"/>
          <w:lang w:val="pt-BR"/>
        </w:rPr>
        <w:t xml:space="preserve">a entrega </w:t>
      </w:r>
      <w:r w:rsidRPr="006E2332">
        <w:rPr>
          <w:rFonts w:asciiTheme="majorHAnsi" w:hAnsiTheme="majorHAnsi" w:cstheme="majorHAnsi"/>
          <w:lang w:val="pt-BR"/>
        </w:rPr>
        <w:t>do sistema.</w:t>
      </w:r>
    </w:p>
    <w:p w14:paraId="3D22C06D" w14:textId="4BC0B9A5" w:rsidR="006E2332" w:rsidRDefault="006E2332" w:rsidP="00EE152C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6E2332">
        <w:rPr>
          <w:rFonts w:asciiTheme="majorHAnsi" w:hAnsiTheme="majorHAnsi" w:cstheme="majorHAnsi"/>
          <w:lang w:val="pt-BR"/>
        </w:rPr>
        <w:t>Para o controle de tarefas e acompanhamento das entregas, foram utilizadas as ferramentas Trello e Jira. Essas plataformas facilitaram a organização do trabalho e a distribuição das atividades entre os membros da equipe, permitindo uma gestão eficiente do projeto. O GitHub foi o repositório escolhido para versionamento do código, possibilitando a colaboração e o rastreamento das alterações.</w:t>
      </w:r>
    </w:p>
    <w:p w14:paraId="5575533B" w14:textId="63289D93" w:rsidR="006E2332" w:rsidRDefault="006E2332" w:rsidP="00EE152C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6E2332">
        <w:rPr>
          <w:rFonts w:asciiTheme="majorHAnsi" w:hAnsiTheme="majorHAnsi" w:cstheme="majorHAnsi"/>
          <w:lang w:val="pt-BR"/>
        </w:rPr>
        <w:t>No desenvolvimento do sistema, o framework React foi utilizado pela sua capacidade de criar interfaces responsivas e escaláveis, alinhadas com as necessidades presentes e futuras da aplicação. O VS Code serviu como ambiente de desenvolvimento, proporcionando integração com ferramentas que aceleraram a codificação e depuração do código.</w:t>
      </w:r>
    </w:p>
    <w:p w14:paraId="48F4F6BF" w14:textId="4B15B481" w:rsidR="005D1F30" w:rsidRDefault="006E2332" w:rsidP="00D67BB2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6E2332">
        <w:rPr>
          <w:rFonts w:asciiTheme="majorHAnsi" w:hAnsiTheme="majorHAnsi" w:cstheme="majorHAnsi"/>
          <w:lang w:val="pt-BR"/>
        </w:rPr>
        <w:t xml:space="preserve">Para a coleta e validação de dados, foram utilizadas fontes como o Google Scholar </w:t>
      </w:r>
      <w:r>
        <w:rPr>
          <w:rFonts w:asciiTheme="majorHAnsi" w:hAnsiTheme="majorHAnsi" w:cstheme="majorHAnsi"/>
          <w:lang w:val="pt-BR"/>
        </w:rPr>
        <w:t xml:space="preserve">e </w:t>
      </w:r>
      <w:r w:rsidRPr="006E2332">
        <w:rPr>
          <w:rFonts w:asciiTheme="majorHAnsi" w:hAnsiTheme="majorHAnsi" w:cstheme="majorHAnsi"/>
          <w:lang w:val="pt-BR"/>
        </w:rPr>
        <w:t xml:space="preserve">Sebrae, com o objetivo de embasar as decisões estratégicas do projeto. O Google Colab foi empregado para a criação e teste de scripts voltados à </w:t>
      </w:r>
      <w:r>
        <w:rPr>
          <w:rFonts w:asciiTheme="majorHAnsi" w:hAnsiTheme="majorHAnsi" w:cstheme="majorHAnsi"/>
          <w:lang w:val="pt-BR"/>
        </w:rPr>
        <w:t>Análise de mercado</w:t>
      </w:r>
      <w:r w:rsidRPr="006E2332">
        <w:rPr>
          <w:rFonts w:asciiTheme="majorHAnsi" w:hAnsiTheme="majorHAnsi" w:cstheme="majorHAnsi"/>
          <w:lang w:val="pt-BR"/>
        </w:rPr>
        <w:t xml:space="preserve"> e inteligência artificial, proporcionando um ambiente colaborativo para o desenvolvimento de funcionalidades </w:t>
      </w:r>
      <w:r w:rsidR="00D67BB2" w:rsidRPr="006E2332">
        <w:rPr>
          <w:rFonts w:asciiTheme="majorHAnsi" w:hAnsiTheme="majorHAnsi" w:cstheme="majorHAnsi"/>
          <w:lang w:val="pt-BR"/>
        </w:rPr>
        <w:t>avançadas. Adicionalmente</w:t>
      </w:r>
      <w:r w:rsidRPr="006E2332">
        <w:rPr>
          <w:rFonts w:asciiTheme="majorHAnsi" w:hAnsiTheme="majorHAnsi" w:cstheme="majorHAnsi"/>
          <w:lang w:val="pt-BR"/>
        </w:rPr>
        <w:t>, o draw.io foi utilizado para a criação de diagramas de fluxo e arquitetura do sistema, auxiliando na visualização dos processos e na estruturação das</w:t>
      </w:r>
      <w:r w:rsidR="00D67BB2">
        <w:rPr>
          <w:rFonts w:asciiTheme="majorHAnsi" w:hAnsiTheme="majorHAnsi" w:cstheme="majorHAnsi"/>
          <w:lang w:val="pt-BR"/>
        </w:rPr>
        <w:t xml:space="preserve"> </w:t>
      </w:r>
      <w:r w:rsidRPr="006E2332">
        <w:rPr>
          <w:rFonts w:asciiTheme="majorHAnsi" w:hAnsiTheme="majorHAnsi" w:cstheme="majorHAnsi"/>
          <w:lang w:val="pt-BR"/>
        </w:rPr>
        <w:t>decisões técnicas. A documentação do projeto foi desenvolvida utilizando o Pacote Office, garantindo clareza e acessibilidade na comunicação escrita do projeto.</w:t>
      </w:r>
    </w:p>
    <w:p w14:paraId="142C6141" w14:textId="75B2019E" w:rsidR="00D67BB2" w:rsidRDefault="005D1F30" w:rsidP="00D67BB2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7C113D">
        <w:rPr>
          <w:rFonts w:asciiTheme="majorHAnsi" w:hAnsiTheme="majorHAnsi" w:cstheme="majorHAnsi"/>
          <w:noProof/>
          <w:lang w:val="pt-BR"/>
        </w:rPr>
        <w:lastRenderedPageBreak/>
        <w:drawing>
          <wp:anchor distT="0" distB="0" distL="114300" distR="114300" simplePos="0" relativeHeight="251658240" behindDoc="1" locked="0" layoutInCell="1" allowOverlap="1" wp14:anchorId="415382F5" wp14:editId="4A54C7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16600" cy="3695700"/>
            <wp:effectExtent l="0" t="0" r="0" b="0"/>
            <wp:wrapTopAndBottom/>
            <wp:docPr id="5406340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34047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EC325" w14:textId="2091232F" w:rsidR="000375D8" w:rsidRPr="000375D8" w:rsidRDefault="007C113D" w:rsidP="00D67BB2">
      <w:pPr>
        <w:spacing w:line="360" w:lineRule="auto"/>
        <w:jc w:val="center"/>
        <w:rPr>
          <w:rFonts w:asciiTheme="majorHAnsi" w:hAnsiTheme="majorHAnsi" w:cstheme="majorHAnsi"/>
          <w:lang w:val="pt-BR"/>
        </w:rPr>
      </w:pPr>
      <w:r w:rsidRPr="007C113D">
        <w:rPr>
          <w:rFonts w:asciiTheme="majorHAnsi" w:hAnsiTheme="majorHAnsi" w:cstheme="majorHAnsi"/>
          <w:b/>
          <w:bCs/>
          <w:lang w:val="pt-BR"/>
        </w:rPr>
        <w:t>Figura 1</w:t>
      </w:r>
      <w:r>
        <w:rPr>
          <w:rFonts w:asciiTheme="majorHAnsi" w:hAnsiTheme="majorHAnsi" w:cstheme="majorHAnsi"/>
          <w:lang w:val="pt-BR"/>
        </w:rPr>
        <w:t>: Cronograma Trello</w:t>
      </w:r>
      <w:bookmarkStart w:id="10" w:name="_Toc176861350"/>
    </w:p>
    <w:p w14:paraId="1483AB2F" w14:textId="4B73EAAD" w:rsidR="0013371A" w:rsidRPr="00FB564F" w:rsidRDefault="00E148F2" w:rsidP="00806298">
      <w:pPr>
        <w:pStyle w:val="Ttulo1"/>
        <w:ind w:firstLine="720"/>
        <w:rPr>
          <w:rFonts w:cstheme="majorHAnsi"/>
        </w:rPr>
      </w:pPr>
      <w:r w:rsidRPr="00FB564F">
        <w:rPr>
          <w:rFonts w:cstheme="majorHAnsi"/>
        </w:rPr>
        <w:t>7</w:t>
      </w:r>
      <w:r w:rsidR="0013371A" w:rsidRPr="00FB564F">
        <w:rPr>
          <w:rFonts w:cstheme="majorHAnsi"/>
        </w:rPr>
        <w:t>. Descrição das Funções no Projeto</w:t>
      </w:r>
      <w:bookmarkEnd w:id="10"/>
    </w:p>
    <w:tbl>
      <w:tblPr>
        <w:tblStyle w:val="SimplesTabela3"/>
        <w:tblpPr w:leftFromText="141" w:rightFromText="141" w:vertAnchor="text" w:horzAnchor="margin" w:tblpXSpec="center" w:tblpY="737"/>
        <w:tblOverlap w:val="never"/>
        <w:tblW w:w="10419" w:type="dxa"/>
        <w:tblLook w:val="04A0" w:firstRow="1" w:lastRow="0" w:firstColumn="1" w:lastColumn="0" w:noHBand="0" w:noVBand="1"/>
      </w:tblPr>
      <w:tblGrid>
        <w:gridCol w:w="2880"/>
        <w:gridCol w:w="1380"/>
        <w:gridCol w:w="6159"/>
      </w:tblGrid>
      <w:tr w:rsidR="00163C50" w:rsidRPr="00FB564F" w14:paraId="591068EF" w14:textId="77777777" w:rsidTr="0016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0C634A26" w14:textId="77777777" w:rsidR="00163C50" w:rsidRPr="00FB564F" w:rsidRDefault="00163C50" w:rsidP="00163C50">
            <w:pPr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Nome do Integrante</w:t>
            </w:r>
          </w:p>
        </w:tc>
        <w:tc>
          <w:tcPr>
            <w:tcW w:w="1380" w:type="dxa"/>
          </w:tcPr>
          <w:p w14:paraId="5820416F" w14:textId="77777777" w:rsidR="00163C50" w:rsidRPr="00FB564F" w:rsidRDefault="00163C50" w:rsidP="00163C5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RA</w:t>
            </w:r>
          </w:p>
        </w:tc>
        <w:tc>
          <w:tcPr>
            <w:tcW w:w="6159" w:type="dxa"/>
          </w:tcPr>
          <w:p w14:paraId="687B30EA" w14:textId="77777777" w:rsidR="00163C50" w:rsidRPr="00FB564F" w:rsidRDefault="00163C50" w:rsidP="00163C5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  <w:r w:rsidRPr="00FB564F">
              <w:rPr>
                <w:rFonts w:asciiTheme="majorHAnsi" w:hAnsiTheme="majorHAnsi" w:cstheme="majorHAnsi"/>
                <w:lang w:val="pt-BR"/>
              </w:rPr>
              <w:t>Funções Acumuladas</w:t>
            </w:r>
          </w:p>
        </w:tc>
      </w:tr>
      <w:tr w:rsidR="00163C50" w:rsidRPr="00FB564F" w14:paraId="57CE8E4F" w14:textId="77777777" w:rsidTr="0016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967030" w14:textId="77777777" w:rsidR="00163C50" w:rsidRPr="00163C50" w:rsidRDefault="00163C50" w:rsidP="00163C50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Andrey Pascoa</w:t>
            </w:r>
          </w:p>
        </w:tc>
        <w:tc>
          <w:tcPr>
            <w:tcW w:w="1380" w:type="dxa"/>
          </w:tcPr>
          <w:p w14:paraId="575AD9B2" w14:textId="77777777" w:rsidR="00163C50" w:rsidRPr="00163C50" w:rsidRDefault="00163C50" w:rsidP="00163C5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RA235427</w:t>
            </w:r>
          </w:p>
        </w:tc>
        <w:tc>
          <w:tcPr>
            <w:tcW w:w="6159" w:type="dxa"/>
          </w:tcPr>
          <w:p w14:paraId="535E6FF5" w14:textId="216042F5" w:rsidR="00163C50" w:rsidRPr="00163C50" w:rsidRDefault="00163C50" w:rsidP="00163C5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Product Owner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(1)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Dev Back-end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(2)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analista de mercado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(3)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Analista de Requisitos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(4)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</w:t>
            </w:r>
          </w:p>
          <w:p w14:paraId="68F9F23A" w14:textId="0B15A5C9" w:rsidR="00163C50" w:rsidRPr="00163C50" w:rsidRDefault="00163C50" w:rsidP="00163C5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Eng. De testes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(5)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especialista em Deploy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(6)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Analista de BI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(7)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.</w:t>
            </w:r>
          </w:p>
        </w:tc>
      </w:tr>
      <w:tr w:rsidR="00163C50" w:rsidRPr="00FB564F" w14:paraId="1188B204" w14:textId="77777777" w:rsidTr="00163C50">
        <w:trPr>
          <w:trHeight w:val="1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36547A" w14:textId="77777777" w:rsidR="00163C50" w:rsidRPr="00163C50" w:rsidRDefault="00163C50" w:rsidP="00163C50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davi Nascimento</w:t>
            </w:r>
          </w:p>
        </w:tc>
        <w:tc>
          <w:tcPr>
            <w:tcW w:w="1380" w:type="dxa"/>
          </w:tcPr>
          <w:p w14:paraId="015395C1" w14:textId="77777777" w:rsidR="00163C50" w:rsidRPr="00163C50" w:rsidRDefault="00163C50" w:rsidP="00163C5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RA236310</w:t>
            </w:r>
          </w:p>
        </w:tc>
        <w:tc>
          <w:tcPr>
            <w:tcW w:w="6159" w:type="dxa"/>
          </w:tcPr>
          <w:p w14:paraId="7EA4C0E3" w14:textId="1F33CD86" w:rsidR="00163C50" w:rsidRPr="00163C50" w:rsidRDefault="00163C50" w:rsidP="00163C5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Gestor do Projeto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(8)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Scrum Master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(9)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Dev Front-end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(10)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Designer de UX/UI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(11)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Analista Usabilidade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(12)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Analista de Suporte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(13)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; Analista de Viabilidade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(14)</w:t>
            </w:r>
            <w:r w:rsidRPr="00163C50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.</w:t>
            </w:r>
          </w:p>
        </w:tc>
      </w:tr>
    </w:tbl>
    <w:p w14:paraId="7FB802A4" w14:textId="481D57BB" w:rsidR="0056280F" w:rsidRPr="00FB564F" w:rsidRDefault="0056280F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tbl>
      <w:tblPr>
        <w:tblStyle w:val="SimplesTabela3"/>
        <w:tblW w:w="9986" w:type="dxa"/>
        <w:tblLook w:val="04A0" w:firstRow="1" w:lastRow="0" w:firstColumn="1" w:lastColumn="0" w:noHBand="0" w:noVBand="1"/>
      </w:tblPr>
      <w:tblGrid>
        <w:gridCol w:w="9528"/>
        <w:gridCol w:w="222"/>
        <w:gridCol w:w="236"/>
      </w:tblGrid>
      <w:tr w:rsidR="002F7949" w:rsidRPr="00FB564F" w14:paraId="1F763691" w14:textId="77777777" w:rsidTr="0016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8" w:type="dxa"/>
          </w:tcPr>
          <w:p w14:paraId="2673ADDB" w14:textId="6B5788A8" w:rsidR="002F7949" w:rsidRPr="00FB564F" w:rsidRDefault="002F7949" w:rsidP="0056280F">
            <w:pPr>
              <w:spacing w:line="360" w:lineRule="auto"/>
              <w:jc w:val="both"/>
              <w:rPr>
                <w:rFonts w:asciiTheme="majorHAnsi" w:hAnsiTheme="majorHAnsi" w:cstheme="majorHAnsi"/>
                <w:lang w:val="pt-BR"/>
              </w:rPr>
            </w:pPr>
            <w:bookmarkStart w:id="11" w:name="_Hlk177857698"/>
          </w:p>
        </w:tc>
        <w:tc>
          <w:tcPr>
            <w:tcW w:w="222" w:type="dxa"/>
          </w:tcPr>
          <w:p w14:paraId="3EE17856" w14:textId="4DAFC64E" w:rsidR="002F7949" w:rsidRPr="00FB564F" w:rsidRDefault="002F7949" w:rsidP="0056280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</w:p>
        </w:tc>
        <w:tc>
          <w:tcPr>
            <w:tcW w:w="236" w:type="dxa"/>
          </w:tcPr>
          <w:p w14:paraId="6AD2438C" w14:textId="368CAC03" w:rsidR="002F7949" w:rsidRPr="00FB564F" w:rsidRDefault="002F7949" w:rsidP="0056280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pt-BR"/>
              </w:rPr>
            </w:pPr>
          </w:p>
        </w:tc>
      </w:tr>
    </w:tbl>
    <w:bookmarkEnd w:id="11"/>
    <w:p w14:paraId="2D6F6B49" w14:textId="653BE371" w:rsidR="002F7949" w:rsidRPr="00FB564F" w:rsidRDefault="0056280F" w:rsidP="0056280F">
      <w:pPr>
        <w:spacing w:line="360" w:lineRule="auto"/>
        <w:jc w:val="center"/>
        <w:rPr>
          <w:rFonts w:asciiTheme="majorHAnsi" w:hAnsiTheme="majorHAnsi" w:cstheme="majorHAnsi"/>
          <w:lang w:val="pt-BR"/>
        </w:rPr>
      </w:pPr>
      <w:r w:rsidRPr="00FB564F">
        <w:rPr>
          <w:rFonts w:asciiTheme="majorHAnsi" w:hAnsiTheme="majorHAnsi" w:cstheme="majorHAnsi"/>
          <w:b/>
          <w:bCs/>
          <w:lang w:val="pt-BR"/>
        </w:rPr>
        <w:lastRenderedPageBreak/>
        <w:t xml:space="preserve">Tabela </w:t>
      </w:r>
      <w:r w:rsidR="00163C50">
        <w:rPr>
          <w:rFonts w:asciiTheme="majorHAnsi" w:hAnsiTheme="majorHAnsi" w:cstheme="majorHAnsi"/>
          <w:b/>
          <w:bCs/>
          <w:lang w:val="pt-BR"/>
        </w:rPr>
        <w:t>2</w:t>
      </w:r>
      <w:r w:rsidRPr="00FB564F">
        <w:rPr>
          <w:rFonts w:asciiTheme="majorHAnsi" w:hAnsiTheme="majorHAnsi" w:cstheme="majorHAnsi"/>
          <w:b/>
          <w:bCs/>
          <w:lang w:val="pt-BR"/>
        </w:rPr>
        <w:t>:</w:t>
      </w:r>
      <w:r w:rsidRPr="00FB564F">
        <w:rPr>
          <w:rFonts w:asciiTheme="majorHAnsi" w:hAnsiTheme="majorHAnsi" w:cstheme="majorHAnsi"/>
          <w:lang w:val="pt-BR"/>
        </w:rPr>
        <w:t xml:space="preserve"> Funções dos integrantes do grupo.</w:t>
      </w:r>
    </w:p>
    <w:p w14:paraId="4630F5EC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1: [Product Owner]</w:t>
      </w:r>
    </w:p>
    <w:p w14:paraId="5F574B4E" w14:textId="77777777" w:rsidR="00AF5517" w:rsidRPr="00AF5517" w:rsidRDefault="00AF5517" w:rsidP="00AF5517">
      <w:pPr>
        <w:numPr>
          <w:ilvl w:val="0"/>
          <w:numId w:val="27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Product Owner, sou responsável por definir a visão do produto, priorizar o backlog e garantir que o desenvolvimento esteja alinhado com os objetivos do projeto e as necessidades do cliente.</w:t>
      </w:r>
    </w:p>
    <w:p w14:paraId="7876008D" w14:textId="1B1620D2" w:rsidR="00AF5517" w:rsidRPr="005D1F30" w:rsidRDefault="00AF5517" w:rsidP="00AF5517">
      <w:pPr>
        <w:numPr>
          <w:ilvl w:val="0"/>
          <w:numId w:val="27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CE462C">
        <w:rPr>
          <w:rFonts w:asciiTheme="majorHAnsi" w:hAnsiTheme="majorHAnsi" w:cstheme="majorHAnsi"/>
          <w:lang w:val="pt-BR"/>
        </w:rPr>
        <w:t xml:space="preserve">Foi realizado um levantamento com o grupo para alinhar os objetivos de desenvolvimento de acordo com as necessidades do Gestor do Projeto </w:t>
      </w:r>
    </w:p>
    <w:p w14:paraId="095DDA62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b/>
          <w:bCs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2: [Dev Back-End]</w:t>
      </w:r>
    </w:p>
    <w:p w14:paraId="708F8916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Desenvolvedor Back-End, sou responsável pela implementação e manutenção da lógica do servidor, banco de dados e APIs, garantindo que o sistema funcione corretamente por trás da interface de usuário.</w:t>
      </w:r>
    </w:p>
    <w:p w14:paraId="39CA81D0" w14:textId="100D613A" w:rsidR="00AF5517" w:rsidRPr="005D1F30" w:rsidRDefault="00AF5517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Atividades Realizadas:</w:t>
      </w:r>
      <w:r w:rsidR="00CE462C">
        <w:rPr>
          <w:rFonts w:asciiTheme="majorHAnsi" w:hAnsiTheme="majorHAnsi" w:cstheme="majorHAnsi"/>
          <w:lang w:val="pt-BR"/>
        </w:rPr>
        <w:t xml:space="preserve"> A estruturação da Rest API foi desenvolvida. Sobre o Banco de Dados, ainda está em desenvolvimento.</w:t>
      </w:r>
    </w:p>
    <w:p w14:paraId="4E9270F6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b/>
          <w:bCs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3: [Analista de Mercado]</w:t>
      </w:r>
    </w:p>
    <w:p w14:paraId="63046E66" w14:textId="77777777" w:rsidR="00AF5517" w:rsidRPr="00AF5517" w:rsidRDefault="00AF5517" w:rsidP="00AF5517">
      <w:pPr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Analista de Mercado, sou responsável por realizar pesquisas de mercado, identificar tendências e oportunidades e fornecer insights que guiem as decisões estratégicas do projeto.</w:t>
      </w:r>
    </w:p>
    <w:p w14:paraId="24B80836" w14:textId="7471FA6D" w:rsidR="00AF5517" w:rsidRPr="005D1F30" w:rsidRDefault="00AF5517" w:rsidP="0056280F">
      <w:pPr>
        <w:numPr>
          <w:ilvl w:val="0"/>
          <w:numId w:val="28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Atividades Realizadas:</w:t>
      </w:r>
      <w:r w:rsidR="00CE462C">
        <w:rPr>
          <w:rFonts w:asciiTheme="majorHAnsi" w:hAnsiTheme="majorHAnsi" w:cstheme="majorHAnsi"/>
          <w:lang w:val="pt-BR"/>
        </w:rPr>
        <w:t xml:space="preserve"> Foi</w:t>
      </w:r>
      <w:r w:rsidRPr="00AF5517">
        <w:rPr>
          <w:rFonts w:asciiTheme="majorHAnsi" w:hAnsiTheme="majorHAnsi" w:cstheme="majorHAnsi"/>
          <w:lang w:val="pt-BR"/>
        </w:rPr>
        <w:t xml:space="preserve"> </w:t>
      </w:r>
      <w:r w:rsidR="00CE462C">
        <w:rPr>
          <w:rFonts w:asciiTheme="majorHAnsi" w:hAnsiTheme="majorHAnsi" w:cstheme="majorHAnsi"/>
          <w:lang w:val="pt-BR"/>
        </w:rPr>
        <w:t>realizada uma pesquisa de campo entrevistando algumas pessoas. Além de pesquisas para identificação de tendencias e público.</w:t>
      </w:r>
    </w:p>
    <w:p w14:paraId="129063AD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b/>
          <w:bCs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4: [Analista de Requisitos]</w:t>
      </w:r>
    </w:p>
    <w:p w14:paraId="484CAB54" w14:textId="77777777" w:rsidR="00AF5517" w:rsidRPr="00AF5517" w:rsidRDefault="00AF5517" w:rsidP="00AF5517">
      <w:pPr>
        <w:numPr>
          <w:ilvl w:val="0"/>
          <w:numId w:val="29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Analista de Requisitos, sou responsável por coletar, documentar e gerenciar as necessidades e expectativas dos stakeholders, transformando-as em requisitos funcionais e não funcionais para o sistema.</w:t>
      </w:r>
    </w:p>
    <w:p w14:paraId="40559A4B" w14:textId="22B59381" w:rsidR="00AF5517" w:rsidRPr="00AF5517" w:rsidRDefault="00AF5517" w:rsidP="00AF5517">
      <w:pPr>
        <w:numPr>
          <w:ilvl w:val="0"/>
          <w:numId w:val="29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CE462C">
        <w:rPr>
          <w:rFonts w:asciiTheme="majorHAnsi" w:hAnsiTheme="majorHAnsi" w:cstheme="majorHAnsi"/>
          <w:lang w:val="pt-BR"/>
        </w:rPr>
        <w:t>Foi realizado o levantamento de requisitos funcionais e não funcionais do sistema</w:t>
      </w:r>
      <w:r w:rsidR="00A2119C">
        <w:rPr>
          <w:rFonts w:asciiTheme="majorHAnsi" w:hAnsiTheme="majorHAnsi" w:cstheme="majorHAnsi"/>
          <w:lang w:val="pt-BR"/>
        </w:rPr>
        <w:t>, documentado e implementado nas ferramentas de organização.</w:t>
      </w:r>
    </w:p>
    <w:p w14:paraId="7969D000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b/>
          <w:bCs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5: [Eng. de Testes]</w:t>
      </w:r>
    </w:p>
    <w:p w14:paraId="6B5D87E2" w14:textId="77777777" w:rsidR="00AF5517" w:rsidRPr="00AF5517" w:rsidRDefault="00AF5517" w:rsidP="00AF5517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lastRenderedPageBreak/>
        <w:t>Descrição da Função: Como Engenheiro de Testes, sou responsável por planejar, executar e automatizar testes de software para garantir a qualidade e o bom funcionamento das funcionalidades desenvolvidas.</w:t>
      </w:r>
    </w:p>
    <w:p w14:paraId="7680497C" w14:textId="08B10A94" w:rsidR="00AF5517" w:rsidRDefault="00AF5517" w:rsidP="00AF5517">
      <w:pPr>
        <w:numPr>
          <w:ilvl w:val="0"/>
          <w:numId w:val="30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bookmarkStart w:id="12" w:name="_Toc176861351"/>
      <w:r w:rsidR="00A2119C">
        <w:rPr>
          <w:rFonts w:asciiTheme="majorHAnsi" w:hAnsiTheme="majorHAnsi" w:cstheme="majorHAnsi"/>
          <w:lang w:val="pt-BR"/>
        </w:rPr>
        <w:t>Até o momento não houve a necessidade de realizar testes ou automatizações no projeto, visto que ainda está no início.</w:t>
      </w:r>
    </w:p>
    <w:p w14:paraId="340C9BCC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6: [Especialista em Deploy]</w:t>
      </w:r>
    </w:p>
    <w:p w14:paraId="62C1B421" w14:textId="77777777" w:rsidR="00AF5517" w:rsidRPr="00AF5517" w:rsidRDefault="00AF5517" w:rsidP="00AF5517">
      <w:pPr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Especialista em Deploy, sou responsável por gerenciar e otimizar o processo de entrega contínua, garantindo que as atualizações e novas versões do sistema sejam implementadas de forma eficiente e segura.</w:t>
      </w:r>
    </w:p>
    <w:p w14:paraId="3C2839B8" w14:textId="3927DD19" w:rsidR="00AF5517" w:rsidRDefault="00AF5517" w:rsidP="00AF5517">
      <w:pPr>
        <w:numPr>
          <w:ilvl w:val="0"/>
          <w:numId w:val="31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A2119C">
        <w:rPr>
          <w:rFonts w:asciiTheme="majorHAnsi" w:hAnsiTheme="majorHAnsi" w:cstheme="majorHAnsi"/>
          <w:lang w:val="pt-BR"/>
        </w:rPr>
        <w:t>Acompanhamento das entregas. Caso esteja atrasada, é feito uma remodelagem na sprint para se adequar à alteração.</w:t>
      </w:r>
    </w:p>
    <w:p w14:paraId="16851B37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7: [Analista de BI]</w:t>
      </w:r>
    </w:p>
    <w:p w14:paraId="0B71BC57" w14:textId="77777777" w:rsidR="00AF5517" w:rsidRPr="00AF5517" w:rsidRDefault="00AF5517" w:rsidP="00AF5517">
      <w:pPr>
        <w:numPr>
          <w:ilvl w:val="0"/>
          <w:numId w:val="32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Descrição da Função: Como Analista de Business Intelligence, sou responsável por coletar, analisar e interpretar dados para fornecer </w:t>
      </w:r>
      <w:r w:rsidRPr="003E49EA">
        <w:rPr>
          <w:rFonts w:asciiTheme="majorHAnsi" w:hAnsiTheme="majorHAnsi" w:cstheme="majorHAnsi"/>
          <w:lang w:val="pt-BR"/>
        </w:rPr>
        <w:t>relatórios</w:t>
      </w:r>
      <w:r w:rsidRPr="00AF5517">
        <w:rPr>
          <w:rFonts w:asciiTheme="majorHAnsi" w:hAnsiTheme="majorHAnsi" w:cstheme="majorHAnsi"/>
          <w:lang w:val="pt-BR"/>
        </w:rPr>
        <w:t xml:space="preserve"> e insights estratégicos que apoiem a tomada de decisões informadas no projeto.</w:t>
      </w:r>
    </w:p>
    <w:p w14:paraId="2553014A" w14:textId="476FE586" w:rsidR="00AF5517" w:rsidRPr="00AF5517" w:rsidRDefault="00AF5517" w:rsidP="00AF5517">
      <w:pPr>
        <w:numPr>
          <w:ilvl w:val="0"/>
          <w:numId w:val="32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3E49EA">
        <w:rPr>
          <w:rFonts w:asciiTheme="majorHAnsi" w:hAnsiTheme="majorHAnsi" w:cstheme="majorHAnsi"/>
          <w:lang w:val="pt-BR"/>
        </w:rPr>
        <w:t xml:space="preserve">coleta de dados de usuários reais para conhecer o </w:t>
      </w:r>
      <w:proofErr w:type="gramStart"/>
      <w:r w:rsidR="003E49EA">
        <w:rPr>
          <w:rFonts w:asciiTheme="majorHAnsi" w:hAnsiTheme="majorHAnsi" w:cstheme="majorHAnsi"/>
          <w:lang w:val="pt-BR"/>
        </w:rPr>
        <w:t>público alvo</w:t>
      </w:r>
      <w:proofErr w:type="gramEnd"/>
      <w:r w:rsidR="003E49EA">
        <w:rPr>
          <w:rFonts w:asciiTheme="majorHAnsi" w:hAnsiTheme="majorHAnsi" w:cstheme="majorHAnsi"/>
          <w:lang w:val="pt-BR"/>
        </w:rPr>
        <w:t>, as necessidades do mercado e desenvolver a Persona do projeto.</w:t>
      </w:r>
    </w:p>
    <w:p w14:paraId="1DCE4BA0" w14:textId="77777777" w:rsidR="00AF5517" w:rsidRPr="00AF5517" w:rsidRDefault="00AF5517" w:rsidP="00B66F34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8: [Gestor do Projeto]</w:t>
      </w:r>
    </w:p>
    <w:p w14:paraId="0E3801A9" w14:textId="77777777" w:rsidR="00AF5517" w:rsidRPr="00AF5517" w:rsidRDefault="00AF5517" w:rsidP="00B66F34">
      <w:pPr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Gestor do Projeto, sou responsável por coordenar todas as atividades da equipe, gerenciar o cronograma e garantir que as entregas sejam feitas dentro dos prazos estabelecidos.</w:t>
      </w:r>
    </w:p>
    <w:p w14:paraId="15A45D48" w14:textId="59CC4F3A" w:rsidR="00AF5517" w:rsidRPr="00AF5517" w:rsidRDefault="00AF5517" w:rsidP="00B66F34">
      <w:pPr>
        <w:numPr>
          <w:ilvl w:val="0"/>
          <w:numId w:val="33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E60978">
        <w:rPr>
          <w:rFonts w:asciiTheme="majorHAnsi" w:hAnsiTheme="majorHAnsi" w:cstheme="majorHAnsi"/>
          <w:lang w:val="pt-BR"/>
        </w:rPr>
        <w:t>Até o momento foi realizado o gerenciamento do cronograma e a tomada de decisão para as prioridades, além de coordenar a realização de todas as atividades.</w:t>
      </w:r>
    </w:p>
    <w:p w14:paraId="0B2978CB" w14:textId="77777777" w:rsidR="00AF5517" w:rsidRPr="00AF5517" w:rsidRDefault="00AF5517" w:rsidP="00B66F34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9: [Scrum Master]</w:t>
      </w:r>
    </w:p>
    <w:p w14:paraId="510BCB74" w14:textId="62BC7F3A" w:rsidR="00AF5517" w:rsidRPr="00AF5517" w:rsidRDefault="00AF5517" w:rsidP="00B66F34">
      <w:pPr>
        <w:numPr>
          <w:ilvl w:val="0"/>
          <w:numId w:val="34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Scrum Master, sou responsável por facilitar as</w:t>
      </w:r>
      <w:r w:rsidR="00E60978">
        <w:rPr>
          <w:rFonts w:asciiTheme="majorHAnsi" w:hAnsiTheme="majorHAnsi" w:cstheme="majorHAnsi"/>
          <w:lang w:val="pt-BR"/>
        </w:rPr>
        <w:t xml:space="preserve"> tarefas</w:t>
      </w:r>
      <w:r w:rsidRPr="00AF5517">
        <w:rPr>
          <w:rFonts w:asciiTheme="majorHAnsi" w:hAnsiTheme="majorHAnsi" w:cstheme="majorHAnsi"/>
          <w:lang w:val="pt-BR"/>
        </w:rPr>
        <w:t xml:space="preserve"> ágeis, remover impedimentos da equipe e garantir que o time siga as práticas do Scrum de forma eficiente.</w:t>
      </w:r>
    </w:p>
    <w:p w14:paraId="3D172C1B" w14:textId="7B263626" w:rsidR="00AF5517" w:rsidRPr="00AF5517" w:rsidRDefault="00AF5517" w:rsidP="00B66F34">
      <w:pPr>
        <w:numPr>
          <w:ilvl w:val="0"/>
          <w:numId w:val="34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E60978">
        <w:rPr>
          <w:rFonts w:asciiTheme="majorHAnsi" w:hAnsiTheme="majorHAnsi" w:cstheme="majorHAnsi"/>
          <w:lang w:val="pt-BR"/>
        </w:rPr>
        <w:t xml:space="preserve"> Desenvolvimento no Ambiente Scrum implantando as atividades e prazos</w:t>
      </w:r>
    </w:p>
    <w:p w14:paraId="3D03EE76" w14:textId="77777777" w:rsidR="00AF5517" w:rsidRPr="00AF5517" w:rsidRDefault="00AF5517" w:rsidP="00B66F34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lastRenderedPageBreak/>
        <w:t>Função 10: [Dev Front-end]</w:t>
      </w:r>
    </w:p>
    <w:p w14:paraId="5ADFF8DC" w14:textId="77777777" w:rsidR="00AF5517" w:rsidRPr="00AF5517" w:rsidRDefault="00AF5517" w:rsidP="00B66F34">
      <w:pPr>
        <w:numPr>
          <w:ilvl w:val="0"/>
          <w:numId w:val="35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Desenvolvedor Front-End, sou responsável pela implementação das interfaces de usuário, garantindo que o sistema seja acessível, intuitivo e responsivo em diferentes dispositivos.</w:t>
      </w:r>
    </w:p>
    <w:p w14:paraId="0755E685" w14:textId="6224D827" w:rsidR="00AF5517" w:rsidRPr="00AF5517" w:rsidRDefault="00AF5517" w:rsidP="00B66F34">
      <w:pPr>
        <w:numPr>
          <w:ilvl w:val="0"/>
          <w:numId w:val="35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E60978">
        <w:rPr>
          <w:rFonts w:asciiTheme="majorHAnsi" w:hAnsiTheme="majorHAnsi" w:cstheme="majorHAnsi"/>
          <w:lang w:val="pt-BR"/>
        </w:rPr>
        <w:t>Foi realizado o desenvolvimento estrutural da tela principal em React</w:t>
      </w:r>
    </w:p>
    <w:p w14:paraId="05792D53" w14:textId="77777777" w:rsidR="00AF5517" w:rsidRPr="00AF5517" w:rsidRDefault="00AF5517" w:rsidP="00B66F34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11: [Designer de UX/UI]</w:t>
      </w:r>
    </w:p>
    <w:p w14:paraId="14CC74B0" w14:textId="77777777" w:rsidR="00AF5517" w:rsidRPr="00AF5517" w:rsidRDefault="00AF5517" w:rsidP="00B66F34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Designer de UX/UI, sou responsável por criar o layout visual e a experiência do usuário do sistema, garantindo uma navegação intuitiva e um design agradável.</w:t>
      </w:r>
    </w:p>
    <w:p w14:paraId="1A5C6BE0" w14:textId="783FC200" w:rsidR="00AF5517" w:rsidRPr="00AF5517" w:rsidRDefault="00AF5517" w:rsidP="00B66F34">
      <w:pPr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E60978">
        <w:rPr>
          <w:rFonts w:asciiTheme="majorHAnsi" w:hAnsiTheme="majorHAnsi" w:cstheme="majorHAnsi"/>
          <w:lang w:val="pt-BR"/>
        </w:rPr>
        <w:t>Foi feito o design no Figma do modelo das telas para o desenvolvimento.</w:t>
      </w:r>
    </w:p>
    <w:p w14:paraId="66A33D40" w14:textId="77777777" w:rsidR="00AF5517" w:rsidRPr="00AF5517" w:rsidRDefault="00AF5517" w:rsidP="00B66F34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12: [Analista de Usabilidade]</w:t>
      </w:r>
    </w:p>
    <w:p w14:paraId="1F71BF08" w14:textId="77777777" w:rsidR="00AF5517" w:rsidRPr="00AF5517" w:rsidRDefault="00AF5517" w:rsidP="00B66F34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Analista de Usabilidade, sou responsável por testar e avaliar a interface e a experiência do usuário, propondo melhorias para garantir uma navegação eficiente e intuitiva.</w:t>
      </w:r>
    </w:p>
    <w:p w14:paraId="324734B9" w14:textId="6023F857" w:rsidR="00AF5517" w:rsidRPr="005D1F30" w:rsidRDefault="00AF5517" w:rsidP="00AF5517">
      <w:pPr>
        <w:numPr>
          <w:ilvl w:val="0"/>
          <w:numId w:val="37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E60978">
        <w:rPr>
          <w:rFonts w:asciiTheme="majorHAnsi" w:hAnsiTheme="majorHAnsi" w:cstheme="majorHAnsi"/>
          <w:lang w:val="pt-BR"/>
        </w:rPr>
        <w:t>Até o momento não foi aplicado visto que as interfaces não se encontram prontas.</w:t>
      </w:r>
    </w:p>
    <w:p w14:paraId="5839B274" w14:textId="382D05E0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13: [Analista de Suporte]</w:t>
      </w:r>
    </w:p>
    <w:p w14:paraId="388002D4" w14:textId="77777777" w:rsidR="00AF5517" w:rsidRPr="00AF5517" w:rsidRDefault="00AF5517" w:rsidP="00AF5517">
      <w:pPr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Analista de Suporte, sou responsável por oferecer assistência técnica aos usuários, resolvendo problemas e dúvidas relacionadas ao uso do sistema.</w:t>
      </w:r>
    </w:p>
    <w:p w14:paraId="7434ADDA" w14:textId="02369D46" w:rsidR="00AF5517" w:rsidRPr="00AF5517" w:rsidRDefault="00AF5517" w:rsidP="00AF5517">
      <w:pPr>
        <w:numPr>
          <w:ilvl w:val="0"/>
          <w:numId w:val="38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E60978">
        <w:rPr>
          <w:rFonts w:asciiTheme="majorHAnsi" w:hAnsiTheme="majorHAnsi" w:cstheme="majorHAnsi"/>
          <w:lang w:val="pt-BR"/>
        </w:rPr>
        <w:t>Tirada de dúvidas sobre o sistema, criação de material para a equipe entender com clareza</w:t>
      </w:r>
    </w:p>
    <w:p w14:paraId="23FE6F92" w14:textId="77777777" w:rsidR="00AF5517" w:rsidRPr="00AF5517" w:rsidRDefault="00AF5517" w:rsidP="00AF5517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b/>
          <w:bCs/>
          <w:lang w:val="pt-BR"/>
        </w:rPr>
        <w:t>Função 14: [Analista de Viabilidade]</w:t>
      </w:r>
    </w:p>
    <w:p w14:paraId="730AF2C0" w14:textId="77777777" w:rsidR="00AF5517" w:rsidRPr="00AF5517" w:rsidRDefault="00AF5517" w:rsidP="00AF5517">
      <w:pPr>
        <w:numPr>
          <w:ilvl w:val="0"/>
          <w:numId w:val="39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>Descrição da Função: Como Analista de Viabilidade, sou responsável por avaliar a viabilidade técnica e financeira do projeto, garantindo que ele seja executado dentro das limitações orçamentárias e tecnológicas.</w:t>
      </w:r>
    </w:p>
    <w:p w14:paraId="5298DA1F" w14:textId="2326243D" w:rsidR="00AF5517" w:rsidRPr="00AF5517" w:rsidRDefault="00AF5517" w:rsidP="00AF5517">
      <w:pPr>
        <w:numPr>
          <w:ilvl w:val="0"/>
          <w:numId w:val="39"/>
        </w:num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F5517">
        <w:rPr>
          <w:rFonts w:asciiTheme="majorHAnsi" w:hAnsiTheme="majorHAnsi" w:cstheme="majorHAnsi"/>
          <w:lang w:val="pt-BR"/>
        </w:rPr>
        <w:t xml:space="preserve">Atividades Realizadas: </w:t>
      </w:r>
      <w:r w:rsidR="001B1287">
        <w:rPr>
          <w:rFonts w:asciiTheme="majorHAnsi" w:hAnsiTheme="majorHAnsi" w:cstheme="majorHAnsi"/>
          <w:lang w:val="pt-BR"/>
        </w:rPr>
        <w:t>F</w:t>
      </w:r>
      <w:r w:rsidR="00E60978">
        <w:rPr>
          <w:rFonts w:asciiTheme="majorHAnsi" w:hAnsiTheme="majorHAnsi" w:cstheme="majorHAnsi"/>
          <w:lang w:val="pt-BR"/>
        </w:rPr>
        <w:t>oi feito uma análise em grupo para mensurar</w:t>
      </w:r>
      <w:r w:rsidR="001B1287">
        <w:rPr>
          <w:rFonts w:asciiTheme="majorHAnsi" w:hAnsiTheme="majorHAnsi" w:cstheme="majorHAnsi"/>
          <w:lang w:val="pt-BR"/>
        </w:rPr>
        <w:t xml:space="preserve"> as limitações de tempo e habilidades técnicas para se adequar ao projeto.</w:t>
      </w:r>
    </w:p>
    <w:p w14:paraId="13A5C6AA" w14:textId="48FDCB7A" w:rsidR="00806298" w:rsidRPr="000375D8" w:rsidRDefault="00E148F2" w:rsidP="000375D8">
      <w:pPr>
        <w:pStyle w:val="Ttulo1"/>
        <w:ind w:firstLine="360"/>
        <w:rPr>
          <w:rFonts w:cstheme="majorHAnsi"/>
        </w:rPr>
      </w:pPr>
      <w:r w:rsidRPr="00FB564F">
        <w:rPr>
          <w:rFonts w:cstheme="majorHAnsi"/>
        </w:rPr>
        <w:lastRenderedPageBreak/>
        <w:t>8</w:t>
      </w:r>
      <w:r w:rsidR="0013371A" w:rsidRPr="00FB564F">
        <w:rPr>
          <w:rFonts w:cstheme="majorHAnsi"/>
        </w:rPr>
        <w:t xml:space="preserve">. </w:t>
      </w:r>
      <w:r w:rsidRPr="00FB564F">
        <w:rPr>
          <w:rFonts w:cstheme="majorHAnsi"/>
        </w:rPr>
        <w:t>Desenvolvimento do Projeto</w:t>
      </w:r>
      <w:bookmarkStart w:id="13" w:name="_Toc176861352"/>
      <w:bookmarkEnd w:id="12"/>
    </w:p>
    <w:p w14:paraId="63826308" w14:textId="1C1E144F" w:rsidR="000375D8" w:rsidRPr="000375D8" w:rsidRDefault="00806298" w:rsidP="000375D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806298">
        <w:rPr>
          <w:rFonts w:asciiTheme="majorHAnsi" w:hAnsiTheme="majorHAnsi" w:cstheme="majorHAnsi"/>
          <w:lang w:val="pt-BR"/>
        </w:rPr>
        <w:t>O projeto está atualmente em fase inicial de desenvolvimento. Até agora, foram levantadas e analisadas ideias para definir o tema central, assim como realizadas pesquisas para fundamentar a proposta. Em seguida, iniciou-se a criação de diagramas, a definição de requisitos funcionais e uma análise do mercado. Em termos de desenvolvimento do sistema, já foram elaborados os primeiros modelos de interface e o código estrutural começou a ser implementado. A partir dessas etapas iniciais, o projeto avança agora para a fase de implementação técnica e validação das funcionalidades</w:t>
      </w:r>
    </w:p>
    <w:p w14:paraId="618AFB9C" w14:textId="1CAB7E10" w:rsidR="000375D8" w:rsidRPr="000375D8" w:rsidRDefault="00E148F2" w:rsidP="000375D8">
      <w:pPr>
        <w:pStyle w:val="Ttulo1"/>
        <w:ind w:firstLine="360"/>
        <w:rPr>
          <w:rFonts w:cstheme="majorHAnsi"/>
        </w:rPr>
      </w:pPr>
      <w:r w:rsidRPr="00FB564F">
        <w:rPr>
          <w:rFonts w:cstheme="majorHAnsi"/>
        </w:rPr>
        <w:t>9</w:t>
      </w:r>
      <w:r w:rsidR="0013371A" w:rsidRPr="00FB564F">
        <w:rPr>
          <w:rFonts w:cstheme="majorHAnsi"/>
        </w:rPr>
        <w:t xml:space="preserve">. </w:t>
      </w:r>
      <w:r w:rsidRPr="00FB564F">
        <w:rPr>
          <w:rFonts w:cstheme="majorHAnsi"/>
        </w:rPr>
        <w:t>Resultados Esperados</w:t>
      </w:r>
      <w:bookmarkEnd w:id="13"/>
    </w:p>
    <w:p w14:paraId="60B335B1" w14:textId="77777777" w:rsidR="000375D8" w:rsidRPr="000375D8" w:rsidRDefault="000375D8" w:rsidP="00B66F34">
      <w:pPr>
        <w:jc w:val="both"/>
        <w:rPr>
          <w:rFonts w:asciiTheme="majorHAnsi" w:hAnsiTheme="majorHAnsi" w:cstheme="majorHAnsi"/>
          <w:lang w:val="pt-BR"/>
        </w:rPr>
      </w:pPr>
      <w:r w:rsidRPr="000375D8">
        <w:rPr>
          <w:rFonts w:asciiTheme="majorHAnsi" w:hAnsiTheme="majorHAnsi" w:cstheme="majorHAnsi"/>
          <w:lang w:val="pt-BR"/>
        </w:rPr>
        <w:t>Os resultados esperados do projeto incluem, em primeiro lugar, atender às principais demandas de gerenciamento financeiro das micro e pequenas empresas, oferecendo uma solução prática e acessível. A integração de uma Inteligência Artificial será crucial para otimizar processos financeiros e fornecer acessibilidade aprimorada para os usuários, permitindo automações que facilitem o cotidiano dos empresários.</w:t>
      </w:r>
    </w:p>
    <w:p w14:paraId="50B4FCD8" w14:textId="561FAC27" w:rsidR="000375D8" w:rsidRPr="000375D8" w:rsidRDefault="000375D8" w:rsidP="00B66F34">
      <w:pPr>
        <w:jc w:val="both"/>
        <w:rPr>
          <w:rFonts w:asciiTheme="majorHAnsi" w:hAnsiTheme="majorHAnsi" w:cstheme="majorHAnsi"/>
          <w:lang w:val="pt-BR"/>
        </w:rPr>
      </w:pPr>
      <w:r w:rsidRPr="000375D8">
        <w:rPr>
          <w:rFonts w:asciiTheme="majorHAnsi" w:hAnsiTheme="majorHAnsi" w:cstheme="majorHAnsi"/>
          <w:lang w:val="pt-BR"/>
        </w:rPr>
        <w:t>Além disso, espera-se que o desenvolvimento da AI proporcione aprendizado técnico significativo para a equipe, contribuindo para a criação de outras ferramentas inovadoras no futuro. Do ponto de vista técnico, o objetivo é seguir rigorosamente o planejamento estabelecido, garantindo a entrega de um sistema funcional, bem estruturado e com potencial de expansão.</w:t>
      </w:r>
    </w:p>
    <w:p w14:paraId="6FEF8D2F" w14:textId="54083537" w:rsidR="00B66F34" w:rsidRDefault="0013371A" w:rsidP="00B66F34">
      <w:pPr>
        <w:pStyle w:val="Ttulo1"/>
        <w:ind w:left="360"/>
        <w:rPr>
          <w:rFonts w:cstheme="majorHAnsi"/>
        </w:rPr>
      </w:pPr>
      <w:bookmarkStart w:id="14" w:name="_Toc176861353"/>
      <w:r w:rsidRPr="00FB564F">
        <w:rPr>
          <w:rFonts w:cstheme="majorHAnsi"/>
        </w:rPr>
        <w:t>1</w:t>
      </w:r>
      <w:r w:rsidR="00E148F2" w:rsidRPr="00FB564F">
        <w:rPr>
          <w:rFonts w:cstheme="majorHAnsi"/>
        </w:rPr>
        <w:t>0</w:t>
      </w:r>
      <w:r w:rsidRPr="00FB564F">
        <w:rPr>
          <w:rFonts w:cstheme="majorHAnsi"/>
        </w:rPr>
        <w:t>. Persona</w:t>
      </w:r>
      <w:bookmarkStart w:id="15" w:name="_Toc176861354"/>
      <w:bookmarkEnd w:id="14"/>
    </w:p>
    <w:p w14:paraId="5DC9108A" w14:textId="5B478EC0" w:rsid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lang w:val="pt-BR"/>
        </w:rPr>
        <w:t>A seguir, será apresentada uma persona fundamentada em pesquisas sobre características e interesses alinhados ao nosso projeto. Este perfil exemplifica o público-alvo do produto, destacando suas principais dores e necessidades. Com isso, podemos ajustar melhor os aspectos do sistema para atender a essas demandas. Abaixo, segue o perfil de um empresário típico de microempresas:</w:t>
      </w:r>
    </w:p>
    <w:p w14:paraId="3A7C2D56" w14:textId="77777777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t>Nome</w:t>
      </w:r>
      <w:r w:rsidRPr="00B66F34">
        <w:rPr>
          <w:rFonts w:asciiTheme="majorHAnsi" w:hAnsiTheme="majorHAnsi" w:cstheme="majorHAnsi"/>
          <w:lang w:val="pt-BR"/>
        </w:rPr>
        <w:t>: João Victor de Almeida</w:t>
      </w:r>
    </w:p>
    <w:p w14:paraId="48E41003" w14:textId="77777777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t>Idade</w:t>
      </w:r>
      <w:r w:rsidRPr="00B66F34">
        <w:rPr>
          <w:rFonts w:asciiTheme="majorHAnsi" w:hAnsiTheme="majorHAnsi" w:cstheme="majorHAnsi"/>
          <w:lang w:val="pt-BR"/>
        </w:rPr>
        <w:t>: 38 anos</w:t>
      </w:r>
    </w:p>
    <w:p w14:paraId="70471FC6" w14:textId="77777777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t>Ocupação</w:t>
      </w:r>
      <w:r w:rsidRPr="00B66F34">
        <w:rPr>
          <w:rFonts w:asciiTheme="majorHAnsi" w:hAnsiTheme="majorHAnsi" w:cstheme="majorHAnsi"/>
          <w:lang w:val="pt-BR"/>
        </w:rPr>
        <w:t>: Prestador de serviços de apoio administrativo</w:t>
      </w:r>
    </w:p>
    <w:p w14:paraId="739AE337" w14:textId="77777777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t>Experiência</w:t>
      </w:r>
      <w:r w:rsidRPr="00B66F34">
        <w:rPr>
          <w:rFonts w:asciiTheme="majorHAnsi" w:hAnsiTheme="majorHAnsi" w:cstheme="majorHAnsi"/>
          <w:lang w:val="pt-BR"/>
        </w:rPr>
        <w:t>: João tem experiência limitada em finanças, adquirida em sua atuação profissional, mas com pouco conhecimento técnico especializado na área.</w:t>
      </w:r>
    </w:p>
    <w:p w14:paraId="13A8A408" w14:textId="2F5B056A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t>Objetivos</w:t>
      </w:r>
      <w:r w:rsidRPr="00B66F34">
        <w:rPr>
          <w:rFonts w:asciiTheme="majorHAnsi" w:hAnsiTheme="majorHAnsi" w:cstheme="majorHAnsi"/>
          <w:lang w:val="pt-BR"/>
        </w:rPr>
        <w:t>:</w:t>
      </w:r>
    </w:p>
    <w:p w14:paraId="47A986E5" w14:textId="77777777" w:rsidR="00B66F34" w:rsidRPr="00B66F34" w:rsidRDefault="00B66F34" w:rsidP="00B66F34">
      <w:pPr>
        <w:pStyle w:val="PargrafodaLista"/>
        <w:numPr>
          <w:ilvl w:val="0"/>
          <w:numId w:val="40"/>
        </w:num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lang w:val="pt-BR"/>
        </w:rPr>
        <w:t>Simplificar o gerenciamento financeiro para dedicar mais tempo ao crescimento do negócio.</w:t>
      </w:r>
    </w:p>
    <w:p w14:paraId="4DA8DDAD" w14:textId="77777777" w:rsidR="00B66F34" w:rsidRPr="00B66F34" w:rsidRDefault="00B66F34" w:rsidP="00B66F34">
      <w:pPr>
        <w:pStyle w:val="PargrafodaLista"/>
        <w:numPr>
          <w:ilvl w:val="0"/>
          <w:numId w:val="40"/>
        </w:num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lang w:val="pt-BR"/>
        </w:rPr>
        <w:t>Otimizar processos financeiros para evitar contratações externas.</w:t>
      </w:r>
    </w:p>
    <w:p w14:paraId="624D118F" w14:textId="77777777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lastRenderedPageBreak/>
        <w:t>Desafios</w:t>
      </w:r>
      <w:r w:rsidRPr="00B66F34">
        <w:rPr>
          <w:rFonts w:asciiTheme="majorHAnsi" w:hAnsiTheme="majorHAnsi" w:cstheme="majorHAnsi"/>
          <w:lang w:val="pt-BR"/>
        </w:rPr>
        <w:t>:</w:t>
      </w:r>
    </w:p>
    <w:p w14:paraId="41A78160" w14:textId="77777777" w:rsidR="00B66F34" w:rsidRPr="00B66F34" w:rsidRDefault="00B66F34" w:rsidP="00B66F34">
      <w:pPr>
        <w:pStyle w:val="PargrafodaLista"/>
        <w:numPr>
          <w:ilvl w:val="0"/>
          <w:numId w:val="41"/>
        </w:num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lang w:val="pt-BR"/>
        </w:rPr>
        <w:t>Enfrenta dificuldades para controlar o fluxo de caixa e gerenciar prazos de vencimento.</w:t>
      </w:r>
    </w:p>
    <w:p w14:paraId="521B2554" w14:textId="77777777" w:rsidR="00B66F34" w:rsidRPr="00B66F34" w:rsidRDefault="00B66F34" w:rsidP="00B66F34">
      <w:pPr>
        <w:pStyle w:val="PargrafodaLista"/>
        <w:numPr>
          <w:ilvl w:val="0"/>
          <w:numId w:val="41"/>
        </w:num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lang w:val="pt-BR"/>
        </w:rPr>
        <w:t>Gasta muito tempo organizando finanças manualmente, o que compromete outras áreas do negócio.</w:t>
      </w:r>
    </w:p>
    <w:p w14:paraId="7673DF1B" w14:textId="77777777" w:rsidR="00B66F34" w:rsidRPr="00B66F34" w:rsidRDefault="00B66F34" w:rsidP="00B66F34">
      <w:p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b/>
          <w:bCs/>
          <w:lang w:val="pt-BR"/>
        </w:rPr>
        <w:t>Comportamento</w:t>
      </w:r>
      <w:r w:rsidRPr="00B66F34">
        <w:rPr>
          <w:rFonts w:asciiTheme="majorHAnsi" w:hAnsiTheme="majorHAnsi" w:cstheme="majorHAnsi"/>
          <w:lang w:val="pt-BR"/>
        </w:rPr>
        <w:t>:</w:t>
      </w:r>
    </w:p>
    <w:p w14:paraId="5642F59C" w14:textId="77777777" w:rsidR="00B66F34" w:rsidRPr="00B66F34" w:rsidRDefault="00B66F34" w:rsidP="00B66F34">
      <w:pPr>
        <w:pStyle w:val="PargrafodaLista"/>
        <w:numPr>
          <w:ilvl w:val="0"/>
          <w:numId w:val="42"/>
        </w:numPr>
        <w:jc w:val="both"/>
        <w:rPr>
          <w:rFonts w:asciiTheme="majorHAnsi" w:hAnsiTheme="majorHAnsi" w:cstheme="majorHAnsi"/>
          <w:lang w:val="pt-BR"/>
        </w:rPr>
      </w:pPr>
      <w:r w:rsidRPr="00B66F34">
        <w:rPr>
          <w:rFonts w:asciiTheme="majorHAnsi" w:hAnsiTheme="majorHAnsi" w:cstheme="majorHAnsi"/>
          <w:lang w:val="pt-BR"/>
        </w:rPr>
        <w:t>Possui familiaridade básica com informática, sendo capaz de usar ferramentas administrativas simples, mas prefere soluções que exijam pouco tempo de aprendizado.</w:t>
      </w:r>
    </w:p>
    <w:p w14:paraId="61D5439A" w14:textId="77777777" w:rsidR="00B66F34" w:rsidRPr="00312DEC" w:rsidRDefault="00B66F34" w:rsidP="00312DEC">
      <w:pPr>
        <w:jc w:val="both"/>
        <w:rPr>
          <w:rFonts w:asciiTheme="majorHAnsi" w:hAnsiTheme="majorHAnsi" w:cstheme="majorHAnsi"/>
          <w:lang w:val="pt-BR"/>
        </w:rPr>
      </w:pPr>
      <w:r w:rsidRPr="00312DEC">
        <w:rPr>
          <w:rFonts w:asciiTheme="majorHAnsi" w:hAnsiTheme="majorHAnsi" w:cstheme="majorHAnsi"/>
          <w:b/>
          <w:bCs/>
          <w:lang w:val="pt-BR"/>
        </w:rPr>
        <w:t>Interesses</w:t>
      </w:r>
      <w:r w:rsidRPr="00312DEC">
        <w:rPr>
          <w:rFonts w:asciiTheme="majorHAnsi" w:hAnsiTheme="majorHAnsi" w:cstheme="majorHAnsi"/>
          <w:lang w:val="pt-BR"/>
        </w:rPr>
        <w:t>:</w:t>
      </w:r>
    </w:p>
    <w:p w14:paraId="577828AB" w14:textId="04F023E4" w:rsidR="00312DEC" w:rsidRPr="005D1F30" w:rsidRDefault="00B66F34" w:rsidP="00312DEC">
      <w:pPr>
        <w:pStyle w:val="PargrafodaLista"/>
        <w:numPr>
          <w:ilvl w:val="0"/>
          <w:numId w:val="42"/>
        </w:numPr>
        <w:jc w:val="both"/>
        <w:rPr>
          <w:rFonts w:asciiTheme="majorHAnsi" w:hAnsiTheme="majorHAnsi" w:cstheme="majorHAnsi"/>
          <w:lang w:val="pt-BR"/>
        </w:rPr>
      </w:pPr>
      <w:r w:rsidRPr="00312DEC">
        <w:rPr>
          <w:rFonts w:asciiTheme="majorHAnsi" w:hAnsiTheme="majorHAnsi" w:cstheme="majorHAnsi"/>
          <w:lang w:val="pt-BR"/>
        </w:rPr>
        <w:t>Procura uma interface intuitiva e objetiva, que ofereça funcionalidades claras sem complexidade excessiva.</w:t>
      </w:r>
    </w:p>
    <w:p w14:paraId="40E925AB" w14:textId="4AEFE34B" w:rsidR="003C5C98" w:rsidRPr="00FB564F" w:rsidRDefault="0013371A" w:rsidP="0056280F">
      <w:pPr>
        <w:pStyle w:val="Ttulo1"/>
        <w:ind w:left="360"/>
        <w:rPr>
          <w:rFonts w:cstheme="majorHAnsi"/>
        </w:rPr>
      </w:pPr>
      <w:r w:rsidRPr="00FB564F">
        <w:rPr>
          <w:rFonts w:cstheme="majorHAnsi"/>
        </w:rPr>
        <w:t>1</w:t>
      </w:r>
      <w:r w:rsidR="00E148F2" w:rsidRPr="00FB564F">
        <w:rPr>
          <w:rFonts w:cstheme="majorHAnsi"/>
        </w:rPr>
        <w:t>1</w:t>
      </w:r>
      <w:r w:rsidRPr="00FB564F">
        <w:rPr>
          <w:rFonts w:cstheme="majorHAnsi"/>
        </w:rPr>
        <w:t>. Canvas de Proposta de Valor</w:t>
      </w:r>
      <w:bookmarkEnd w:id="15"/>
    </w:p>
    <w:p w14:paraId="571E118E" w14:textId="604C7782" w:rsidR="00312DEC" w:rsidRDefault="00522D71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E75677" wp14:editId="6DEB52FD">
            <wp:simplePos x="0" y="0"/>
            <wp:positionH relativeFrom="margin">
              <wp:align>center</wp:align>
            </wp:positionH>
            <wp:positionV relativeFrom="paragraph">
              <wp:posOffset>258657</wp:posOffset>
            </wp:positionV>
            <wp:extent cx="5248910" cy="2950210"/>
            <wp:effectExtent l="0" t="0" r="8890" b="2540"/>
            <wp:wrapTopAndBottom/>
            <wp:docPr id="3554617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617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DEC">
        <w:rPr>
          <w:rFonts w:asciiTheme="majorHAnsi" w:hAnsiTheme="majorHAnsi" w:cstheme="majorHAnsi"/>
          <w:lang w:val="pt-BR"/>
        </w:rPr>
        <w:t xml:space="preserve">A seguir, será apresentado uma imagem contendo o Canvas de Proposta de Valor:  </w:t>
      </w:r>
    </w:p>
    <w:p w14:paraId="69116332" w14:textId="3A8333B6" w:rsidR="00312DEC" w:rsidRPr="00FB564F" w:rsidRDefault="00312DEC" w:rsidP="00312DEC">
      <w:pPr>
        <w:spacing w:line="360" w:lineRule="auto"/>
        <w:jc w:val="center"/>
        <w:rPr>
          <w:rFonts w:asciiTheme="majorHAnsi" w:hAnsiTheme="majorHAnsi" w:cstheme="majorHAnsi"/>
          <w:lang w:val="pt-BR"/>
        </w:rPr>
      </w:pPr>
      <w:r w:rsidRPr="00312DEC">
        <w:rPr>
          <w:rFonts w:asciiTheme="majorHAnsi" w:hAnsiTheme="majorHAnsi" w:cstheme="majorHAnsi"/>
          <w:b/>
          <w:bCs/>
          <w:lang w:val="pt-BR"/>
        </w:rPr>
        <w:t>Imagem 2</w:t>
      </w:r>
      <w:r>
        <w:rPr>
          <w:rFonts w:asciiTheme="majorHAnsi" w:hAnsiTheme="majorHAnsi" w:cstheme="majorHAnsi"/>
          <w:lang w:val="pt-BR"/>
        </w:rPr>
        <w:t>: Canvas de Proposta de Valor</w:t>
      </w:r>
    </w:p>
    <w:p w14:paraId="5D6E845F" w14:textId="2716D0B7" w:rsidR="003C5C98" w:rsidRPr="00FB564F" w:rsidRDefault="002F7949" w:rsidP="0056280F">
      <w:pPr>
        <w:pStyle w:val="Ttulo1"/>
        <w:ind w:left="360"/>
        <w:rPr>
          <w:rFonts w:cstheme="majorHAnsi"/>
        </w:rPr>
      </w:pPr>
      <w:bookmarkStart w:id="16" w:name="_Toc176861355"/>
      <w:r w:rsidRPr="00FB564F">
        <w:rPr>
          <w:rFonts w:cstheme="majorHAnsi"/>
        </w:rPr>
        <w:lastRenderedPageBreak/>
        <w:t>1</w:t>
      </w:r>
      <w:r w:rsidR="00E148F2" w:rsidRPr="00FB564F">
        <w:rPr>
          <w:rFonts w:cstheme="majorHAnsi"/>
        </w:rPr>
        <w:t>2</w:t>
      </w:r>
      <w:r w:rsidRPr="00FB564F">
        <w:rPr>
          <w:rFonts w:cstheme="majorHAnsi"/>
        </w:rPr>
        <w:t xml:space="preserve">. </w:t>
      </w:r>
      <w:r w:rsidR="0013371A" w:rsidRPr="00FB564F">
        <w:rPr>
          <w:rFonts w:cstheme="majorHAnsi"/>
        </w:rPr>
        <w:t xml:space="preserve"> </w:t>
      </w:r>
      <w:r w:rsidRPr="00FB564F">
        <w:rPr>
          <w:rFonts w:cstheme="majorHAnsi"/>
        </w:rPr>
        <w:t>Lean Canvas</w:t>
      </w:r>
      <w:bookmarkEnd w:id="16"/>
    </w:p>
    <w:p w14:paraId="33240018" w14:textId="1ED39B43" w:rsidR="00312DEC" w:rsidRDefault="00522D71" w:rsidP="0056280F">
      <w:pPr>
        <w:spacing w:line="360" w:lineRule="auto"/>
        <w:jc w:val="both"/>
        <w:rPr>
          <w:rFonts w:asciiTheme="majorHAnsi" w:hAnsiTheme="majorHAnsi" w:cstheme="majorHAnsi"/>
          <w:b/>
          <w:bCs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9451C" wp14:editId="723EE368">
            <wp:simplePos x="0" y="0"/>
            <wp:positionH relativeFrom="margin">
              <wp:align>center</wp:align>
            </wp:positionH>
            <wp:positionV relativeFrom="paragraph">
              <wp:posOffset>342053</wp:posOffset>
            </wp:positionV>
            <wp:extent cx="5293360" cy="2974975"/>
            <wp:effectExtent l="0" t="0" r="2540" b="0"/>
            <wp:wrapTopAndBottom/>
            <wp:docPr id="1000433516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3516" name="Imagem 1" descr="Calend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DEC">
        <w:rPr>
          <w:rFonts w:asciiTheme="majorHAnsi" w:hAnsiTheme="majorHAnsi" w:cstheme="majorHAnsi"/>
          <w:lang w:val="pt-BR"/>
        </w:rPr>
        <w:t xml:space="preserve">Segue a seguir o Lean Canvas – Modelo de Negócios do </w:t>
      </w:r>
      <w:r w:rsidR="00312DEC" w:rsidRPr="00312DEC">
        <w:rPr>
          <w:rFonts w:asciiTheme="majorHAnsi" w:hAnsiTheme="majorHAnsi" w:cstheme="majorHAnsi"/>
          <w:b/>
          <w:bCs/>
          <w:i/>
          <w:iCs/>
          <w:lang w:val="pt-BR"/>
        </w:rPr>
        <w:t>HANNA Project</w:t>
      </w:r>
      <w:r w:rsidR="00312DEC">
        <w:rPr>
          <w:rFonts w:asciiTheme="majorHAnsi" w:hAnsiTheme="majorHAnsi" w:cstheme="majorHAnsi"/>
          <w:b/>
          <w:bCs/>
          <w:lang w:val="pt-BR"/>
        </w:rPr>
        <w:t xml:space="preserve">: </w:t>
      </w:r>
    </w:p>
    <w:p w14:paraId="51C03A84" w14:textId="26867DAA" w:rsidR="00312DEC" w:rsidRPr="00312DEC" w:rsidRDefault="00312DEC" w:rsidP="00312DEC">
      <w:pPr>
        <w:spacing w:line="360" w:lineRule="auto"/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>Imagem 3</w:t>
      </w:r>
      <w:r>
        <w:rPr>
          <w:rFonts w:asciiTheme="majorHAnsi" w:hAnsiTheme="majorHAnsi" w:cstheme="majorHAnsi"/>
          <w:lang w:val="pt-BR"/>
        </w:rPr>
        <w:t xml:space="preserve">: Lean </w:t>
      </w:r>
      <w:r w:rsidR="00522D71">
        <w:rPr>
          <w:rFonts w:asciiTheme="majorHAnsi" w:hAnsiTheme="majorHAnsi" w:cstheme="majorHAnsi"/>
          <w:lang w:val="pt-BR"/>
        </w:rPr>
        <w:t>Canvas Modelo de Negócios</w:t>
      </w:r>
    </w:p>
    <w:p w14:paraId="331D826C" w14:textId="6AC8E8F0" w:rsidR="00312DEC" w:rsidRPr="00312DEC" w:rsidRDefault="00312DEC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2E16DC03" w14:textId="1D1471D9" w:rsidR="003C5C98" w:rsidRDefault="002F7949" w:rsidP="00FC7B23">
      <w:pPr>
        <w:pStyle w:val="Ttulo1"/>
        <w:ind w:left="360"/>
        <w:rPr>
          <w:rFonts w:cstheme="majorHAnsi"/>
        </w:rPr>
      </w:pPr>
      <w:bookmarkStart w:id="17" w:name="_Toc176861356"/>
      <w:r w:rsidRPr="00FB564F">
        <w:rPr>
          <w:rFonts w:cstheme="majorHAnsi"/>
        </w:rPr>
        <w:t>1</w:t>
      </w:r>
      <w:r w:rsidR="00E148F2" w:rsidRPr="00FB564F">
        <w:rPr>
          <w:rFonts w:cstheme="majorHAnsi"/>
        </w:rPr>
        <w:t>3</w:t>
      </w:r>
      <w:r w:rsidRPr="00FB564F">
        <w:rPr>
          <w:rFonts w:cstheme="majorHAnsi"/>
        </w:rPr>
        <w:t>. Estudo de Mercado (TAM, SAM, SOM)</w:t>
      </w:r>
      <w:bookmarkEnd w:id="17"/>
    </w:p>
    <w:p w14:paraId="47E3F7D1" w14:textId="77777777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C7B23">
        <w:rPr>
          <w:rFonts w:asciiTheme="majorHAnsi" w:hAnsiTheme="majorHAnsi" w:cstheme="majorHAnsi"/>
          <w:lang w:val="pt-BR"/>
        </w:rPr>
        <w:t>TAM - Mercado Endereçável Total</w:t>
      </w:r>
    </w:p>
    <w:p w14:paraId="0FA6F36E" w14:textId="3E1B4B90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C7B23">
        <w:rPr>
          <w:rFonts w:asciiTheme="majorHAnsi" w:hAnsiTheme="majorHAnsi" w:cstheme="majorHAnsi"/>
          <w:lang w:val="pt-BR"/>
        </w:rPr>
        <w:t xml:space="preserve">O TAM representa o tamanho máximo do mercado de MPEs no Brasil que podem se beneficiar de soluções tecnológicas de gestão, como o </w:t>
      </w:r>
      <w:r w:rsidRPr="00FC7B23">
        <w:rPr>
          <w:rFonts w:asciiTheme="majorHAnsi" w:hAnsiTheme="majorHAnsi" w:cstheme="majorHAnsi"/>
          <w:b/>
          <w:bCs/>
          <w:i/>
          <w:iCs/>
          <w:lang w:val="pt-BR"/>
        </w:rPr>
        <w:t>HANNA Project</w:t>
      </w:r>
      <w:r w:rsidRPr="00FC7B23">
        <w:rPr>
          <w:rFonts w:asciiTheme="majorHAnsi" w:hAnsiTheme="majorHAnsi" w:cstheme="majorHAnsi"/>
          <w:lang w:val="pt-BR"/>
        </w:rPr>
        <w:t>. Segundo o Sebrae, existem cerca de 19,3 milhões de MPEs no Brasil, considerando todos os setores. Este é o mercado total que potencialmente poderia adotar a solução, caso todos os empresários tivessem acesso a tecnologias e recursos financeiros para implementá-las.</w:t>
      </w:r>
    </w:p>
    <w:p w14:paraId="12D58906" w14:textId="77777777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24F6584A" w14:textId="77777777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C7B23">
        <w:rPr>
          <w:rFonts w:asciiTheme="majorHAnsi" w:hAnsiTheme="majorHAnsi" w:cstheme="majorHAnsi"/>
          <w:lang w:val="pt-BR"/>
        </w:rPr>
        <w:t>SAM - Mercado Endereçável Aproveitável</w:t>
      </w:r>
    </w:p>
    <w:p w14:paraId="19A5CFB3" w14:textId="6F6E9353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C7B23">
        <w:rPr>
          <w:rFonts w:asciiTheme="majorHAnsi" w:hAnsiTheme="majorHAnsi" w:cstheme="majorHAnsi"/>
          <w:lang w:val="pt-BR"/>
        </w:rPr>
        <w:t xml:space="preserve">O SAM é uma fatia do TAM, representando as MPEs que realmente têm acesso a soluções de gerenciamento financeiro digital. Segundo dados do Sebrae, apenas cerca de 40% das MPEs utilizam ferramentas de gestão </w:t>
      </w:r>
      <w:r w:rsidRPr="00FC7B23">
        <w:rPr>
          <w:rFonts w:asciiTheme="majorHAnsi" w:hAnsiTheme="majorHAnsi" w:cstheme="majorHAnsi"/>
          <w:lang w:val="pt-BR"/>
        </w:rPr>
        <w:lastRenderedPageBreak/>
        <w:t>financeira adequadas, seja por desconhecimento ou limitação de recursos. Isso reduz o SAM para aproximadamente 7,72 milhões de empresas que estariam prontas para adotar soluções como o</w:t>
      </w:r>
      <w:r>
        <w:rPr>
          <w:rFonts w:asciiTheme="majorHAnsi" w:hAnsiTheme="majorHAnsi" w:cstheme="majorHAnsi"/>
          <w:lang w:val="pt-BR"/>
        </w:rPr>
        <w:t xml:space="preserve"> nosso Projeto</w:t>
      </w:r>
      <w:r w:rsidRPr="00FC7B23">
        <w:rPr>
          <w:rFonts w:asciiTheme="majorHAnsi" w:hAnsiTheme="majorHAnsi" w:cstheme="majorHAnsi"/>
          <w:lang w:val="pt-BR"/>
        </w:rPr>
        <w:t>.</w:t>
      </w:r>
    </w:p>
    <w:p w14:paraId="091DBE14" w14:textId="77777777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5511B3A5" w14:textId="77777777" w:rsidR="00FC7B23" w:rsidRPr="00FC7B23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C7B23">
        <w:rPr>
          <w:rFonts w:asciiTheme="majorHAnsi" w:hAnsiTheme="majorHAnsi" w:cstheme="majorHAnsi"/>
          <w:lang w:val="pt-BR"/>
        </w:rPr>
        <w:t>SOM - Mercado Alcançável Aproveitável</w:t>
      </w:r>
    </w:p>
    <w:p w14:paraId="5A11D210" w14:textId="0A32A32B" w:rsidR="00FC7B23" w:rsidRPr="00FB564F" w:rsidRDefault="00FC7B23" w:rsidP="00FC7B23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FC7B23">
        <w:rPr>
          <w:rFonts w:asciiTheme="majorHAnsi" w:hAnsiTheme="majorHAnsi" w:cstheme="majorHAnsi"/>
          <w:lang w:val="pt-BR"/>
        </w:rPr>
        <w:t xml:space="preserve">O representa o mercado que o </w:t>
      </w:r>
      <w:r w:rsidRPr="00FC7B23">
        <w:rPr>
          <w:rFonts w:asciiTheme="majorHAnsi" w:hAnsiTheme="majorHAnsi" w:cstheme="majorHAnsi"/>
          <w:b/>
          <w:bCs/>
          <w:i/>
          <w:iCs/>
          <w:lang w:val="pt-BR"/>
        </w:rPr>
        <w:t>HANNA Project</w:t>
      </w:r>
      <w:r w:rsidRPr="00FC7B23">
        <w:rPr>
          <w:rFonts w:asciiTheme="majorHAnsi" w:hAnsiTheme="majorHAnsi" w:cstheme="majorHAnsi"/>
          <w:lang w:val="pt-BR"/>
        </w:rPr>
        <w:t xml:space="preserve"> pode de fato alcançar. Considerando uma entrada gradual no mercado, focando em MPEs com maior necessidade de controle financeiro e acessibilidade digital, o SOM inicial pode se restringir a cerca de 1% do SAM, ou seja, aproximadamente 77.200 empresas nos primeiros anos, podendo crescer à medida que o produto se expanda regionalmente e se torne mais conhecido.</w:t>
      </w:r>
    </w:p>
    <w:p w14:paraId="201458F0" w14:textId="0B89FE28" w:rsidR="002F7949" w:rsidRPr="00FB564F" w:rsidRDefault="002F7949" w:rsidP="0056280F">
      <w:pPr>
        <w:pStyle w:val="Ttulo1"/>
        <w:ind w:left="360"/>
        <w:rPr>
          <w:rFonts w:cstheme="majorHAnsi"/>
        </w:rPr>
      </w:pPr>
      <w:bookmarkStart w:id="18" w:name="_Toc176861357"/>
      <w:r w:rsidRPr="00FB564F">
        <w:rPr>
          <w:rFonts w:cstheme="majorHAnsi"/>
        </w:rPr>
        <w:t>1</w:t>
      </w:r>
      <w:r w:rsidR="00E148F2" w:rsidRPr="00FB564F">
        <w:rPr>
          <w:rFonts w:cstheme="majorHAnsi"/>
        </w:rPr>
        <w:t>4</w:t>
      </w:r>
      <w:r w:rsidRPr="00FB564F">
        <w:rPr>
          <w:rFonts w:cstheme="majorHAnsi"/>
        </w:rPr>
        <w:t>. Conclusão</w:t>
      </w:r>
      <w:bookmarkEnd w:id="18"/>
    </w:p>
    <w:p w14:paraId="7D09AEE8" w14:textId="353A4F28" w:rsidR="00D67BB2" w:rsidRPr="00D67BB2" w:rsidRDefault="00D67BB2" w:rsidP="00D67BB2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D67BB2">
        <w:rPr>
          <w:rFonts w:asciiTheme="majorHAnsi" w:hAnsiTheme="majorHAnsi" w:cstheme="majorHAnsi"/>
          <w:lang w:val="pt-BR"/>
        </w:rPr>
        <w:t>Nós ainda estamos nos estágios iniciais deste projeto, o que nos dá a oportunidade de aprimorá-lo constantemente, e já percebemos seu imenso potencial para impactar positivamente a gestão financeira das micro e pequenas empresas (MPEs) no Brasil. Durante o processo, o aprendizado tem sido contínuo, ajudando-nos a refinar nosso foco e a desenvolver uma solução alinhada às reais necessidades dos empresários que enfrentam desafios na administração de seus negócios.</w:t>
      </w:r>
    </w:p>
    <w:p w14:paraId="35C9A26B" w14:textId="0F0B07E3" w:rsidR="00D67BB2" w:rsidRPr="00D67BB2" w:rsidRDefault="00D67BB2" w:rsidP="00D67BB2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D67BB2">
        <w:rPr>
          <w:rFonts w:asciiTheme="majorHAnsi" w:hAnsiTheme="majorHAnsi" w:cstheme="majorHAnsi"/>
          <w:lang w:val="pt-BR"/>
        </w:rPr>
        <w:t>Embora o percurso até aqui tenha apresentado desafios técnicos e organizacionais, cada obstáculo foi uma oportunidade para fortalecer nossas bases e alinhar o desenvolvimento às metas estabelecidas. A inclusão de inteligência artificial para automatizar processos e aumentar a acessibilidade é uma inovação pela qual estamos entusiasmados.</w:t>
      </w:r>
    </w:p>
    <w:p w14:paraId="47A4C2BB" w14:textId="346160B0" w:rsidR="002F7949" w:rsidRPr="00FB564F" w:rsidRDefault="00D67BB2" w:rsidP="00D67BB2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D67BB2">
        <w:rPr>
          <w:rFonts w:asciiTheme="majorHAnsi" w:hAnsiTheme="majorHAnsi" w:cstheme="majorHAnsi"/>
          <w:lang w:val="pt-BR"/>
        </w:rPr>
        <w:t>Com o progresso das próximas fases, estamos confiantes de que alcançaremos os resultados esperados, oferecendo uma ferramenta eficiente e prática para otimizar a gestão financeira de muitas MPEs. O aprendizado acumulado até o momento reforça nossa convicção de que estamos no caminho certo, e o futuro do projeto se mostra muito promissor</w:t>
      </w:r>
      <w:r w:rsidR="002F7949" w:rsidRPr="00FB564F">
        <w:rPr>
          <w:rFonts w:asciiTheme="majorHAnsi" w:hAnsiTheme="majorHAnsi" w:cstheme="majorHAnsi"/>
          <w:lang w:val="pt-BR"/>
        </w:rPr>
        <w:t>.</w:t>
      </w:r>
    </w:p>
    <w:p w14:paraId="4B9AB4EA" w14:textId="286F4BFC" w:rsidR="005D1F30" w:rsidRPr="005D1F30" w:rsidRDefault="0056280F" w:rsidP="005D1F30">
      <w:pPr>
        <w:pStyle w:val="Ttulo1"/>
        <w:ind w:left="360"/>
        <w:rPr>
          <w:rFonts w:cstheme="majorHAnsi"/>
        </w:rPr>
      </w:pPr>
      <w:bookmarkStart w:id="19" w:name="_Toc176861358"/>
      <w:r w:rsidRPr="00FB564F">
        <w:rPr>
          <w:rFonts w:cstheme="majorHAnsi"/>
        </w:rPr>
        <w:t>1</w:t>
      </w:r>
      <w:r w:rsidR="00E148F2" w:rsidRPr="00FB564F">
        <w:rPr>
          <w:rFonts w:cstheme="majorHAnsi"/>
        </w:rPr>
        <w:t>5</w:t>
      </w:r>
      <w:r w:rsidRPr="00FB564F">
        <w:rPr>
          <w:rFonts w:cstheme="majorHAnsi"/>
        </w:rPr>
        <w:t>. Estudos Futuros</w:t>
      </w:r>
      <w:bookmarkEnd w:id="19"/>
    </w:p>
    <w:p w14:paraId="5EF26601" w14:textId="5052EEA9" w:rsidR="005D1F30" w:rsidRPr="005D1F30" w:rsidRDefault="005D1F30" w:rsidP="005D1F30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5D1F30">
        <w:rPr>
          <w:rFonts w:asciiTheme="majorHAnsi" w:hAnsiTheme="majorHAnsi" w:cstheme="majorHAnsi"/>
          <w:lang w:val="pt-BR"/>
        </w:rPr>
        <w:t>Para os estudos futuros do projeto, há diversas melhorias e expansões que podem ser consideradas, principalmente com base nos resultados obtidos até agora. Abaixo estão algumas sugestões que podem ser implementadas em versões futuras:</w:t>
      </w:r>
    </w:p>
    <w:p w14:paraId="0B6F069E" w14:textId="189AA1F7" w:rsidR="005D1F30" w:rsidRPr="005D1F30" w:rsidRDefault="005D1F30" w:rsidP="005D1F30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5D1F30">
        <w:rPr>
          <w:rFonts w:asciiTheme="majorHAnsi" w:hAnsiTheme="majorHAnsi" w:cstheme="majorHAnsi"/>
          <w:b/>
          <w:bCs/>
          <w:lang w:val="pt-BR"/>
        </w:rPr>
        <w:lastRenderedPageBreak/>
        <w:t>Automação com Inteligência Artificial</w:t>
      </w:r>
      <w:r w:rsidRPr="005D1F30">
        <w:rPr>
          <w:rFonts w:asciiTheme="majorHAnsi" w:hAnsiTheme="majorHAnsi" w:cstheme="majorHAnsi"/>
          <w:lang w:val="pt-BR"/>
        </w:rPr>
        <w:t>: Uma possível melhoria seria integrar módulos de IA mais avançados para automatizar rotinas complexas e fornecer recomendações inteligentes. Por exemplo, a IA poderia gerar relatórios financeiros automaticamente, prever fluxo de caixa, ou sugerir cortes de custos baseados em padrões detectados nos dados.</w:t>
      </w:r>
    </w:p>
    <w:p w14:paraId="3233E9A5" w14:textId="026CF26A" w:rsidR="005D1F30" w:rsidRPr="005D1F30" w:rsidRDefault="005D1F30" w:rsidP="005D1F30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5D1F30">
        <w:rPr>
          <w:rFonts w:asciiTheme="majorHAnsi" w:hAnsiTheme="majorHAnsi" w:cstheme="majorHAnsi"/>
          <w:b/>
          <w:bCs/>
          <w:lang w:val="pt-BR"/>
        </w:rPr>
        <w:t>Desenvolvimento de uma Interface Mobile</w:t>
      </w:r>
      <w:r w:rsidRPr="005D1F30">
        <w:rPr>
          <w:rFonts w:asciiTheme="majorHAnsi" w:hAnsiTheme="majorHAnsi" w:cstheme="majorHAnsi"/>
          <w:lang w:val="pt-BR"/>
        </w:rPr>
        <w:t>: Para melhorar a acessibilidade, uma versão mobile nativa poderia ser criado</w:t>
      </w:r>
      <w:r>
        <w:rPr>
          <w:rFonts w:asciiTheme="majorHAnsi" w:hAnsiTheme="majorHAnsi" w:cstheme="majorHAnsi"/>
          <w:lang w:val="pt-BR"/>
        </w:rPr>
        <w:t xml:space="preserve"> com React</w:t>
      </w:r>
      <w:r w:rsidRPr="005D1F30">
        <w:rPr>
          <w:rFonts w:asciiTheme="majorHAnsi" w:hAnsiTheme="majorHAnsi" w:cstheme="majorHAnsi"/>
          <w:lang w:val="pt-BR"/>
        </w:rPr>
        <w:t>, facilitando o uso do sistema em smartphones e tablets, possibilitando o gerenciamento do negócio a qualquer hora e em qualquer lugar</w:t>
      </w:r>
      <w:bookmarkStart w:id="20" w:name="_Toc176861359"/>
    </w:p>
    <w:p w14:paraId="16CF6E15" w14:textId="50C2BC77" w:rsidR="002F7949" w:rsidRDefault="002F7949" w:rsidP="0056280F">
      <w:pPr>
        <w:pStyle w:val="Ttulo1"/>
        <w:ind w:left="360"/>
        <w:rPr>
          <w:rFonts w:cstheme="majorHAnsi"/>
        </w:rPr>
      </w:pPr>
      <w:r w:rsidRPr="00FB564F">
        <w:rPr>
          <w:rFonts w:cstheme="majorHAnsi"/>
        </w:rPr>
        <w:t>1</w:t>
      </w:r>
      <w:r w:rsidR="00E148F2" w:rsidRPr="00FB564F">
        <w:rPr>
          <w:rFonts w:cstheme="majorHAnsi"/>
        </w:rPr>
        <w:t>6</w:t>
      </w:r>
      <w:r w:rsidRPr="00FB564F">
        <w:rPr>
          <w:rFonts w:cstheme="majorHAnsi"/>
        </w:rPr>
        <w:t>. Referências Bibliográficas</w:t>
      </w:r>
      <w:bookmarkEnd w:id="20"/>
    </w:p>
    <w:p w14:paraId="1256D67E" w14:textId="77777777" w:rsidR="005D1F30" w:rsidRPr="005D1F30" w:rsidRDefault="005D1F30" w:rsidP="005D1F30">
      <w:pPr>
        <w:rPr>
          <w:lang w:val="pt-BR"/>
        </w:rPr>
      </w:pPr>
    </w:p>
    <w:p w14:paraId="1BE94D78" w14:textId="40F193FF" w:rsidR="005D1F30" w:rsidRDefault="005D1F30" w:rsidP="00A55BC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ALTO TIETE WEB</w:t>
      </w:r>
      <w:r>
        <w:rPr>
          <w:rFonts w:asciiTheme="majorHAnsi" w:hAnsiTheme="majorHAnsi" w:cstheme="majorHAnsi"/>
          <w:i/>
          <w:iCs/>
          <w:lang w:val="pt-BR"/>
        </w:rPr>
        <w:t xml:space="preserve">. </w:t>
      </w:r>
      <w:r w:rsidRPr="00FC7B23">
        <w:rPr>
          <w:rFonts w:asciiTheme="majorHAnsi" w:hAnsiTheme="majorHAnsi" w:cstheme="majorHAnsi"/>
          <w:lang w:val="pt-BR"/>
        </w:rPr>
        <w:t>TAM, SAM, SOM: saiba como calcular o tamanho de mercado de uma empresa</w:t>
      </w:r>
      <w:r>
        <w:rPr>
          <w:rFonts w:asciiTheme="majorHAnsi" w:hAnsiTheme="majorHAnsi" w:cstheme="majorHAnsi"/>
          <w:lang w:val="pt-BR"/>
        </w:rPr>
        <w:t xml:space="preserve">. </w:t>
      </w:r>
      <w:r>
        <w:rPr>
          <w:rFonts w:asciiTheme="majorHAnsi" w:hAnsiTheme="majorHAnsi" w:cstheme="majorHAnsi"/>
          <w:i/>
          <w:iCs/>
          <w:lang w:val="pt-BR"/>
        </w:rPr>
        <w:t>ATW FINANÇAS</w:t>
      </w:r>
      <w:r>
        <w:rPr>
          <w:rFonts w:asciiTheme="majorHAnsi" w:hAnsiTheme="majorHAnsi" w:cstheme="majorHAnsi"/>
          <w:lang w:val="pt-BR"/>
        </w:rPr>
        <w:t>. Disponível em:</w:t>
      </w:r>
      <w:r w:rsidRPr="00522D71">
        <w:t xml:space="preserve"> </w:t>
      </w:r>
      <w:hyperlink r:id="rId13" w:history="1">
        <w:r w:rsidRPr="00522D71">
          <w:rPr>
            <w:rStyle w:val="Hyperlink"/>
            <w:rFonts w:asciiTheme="majorHAnsi" w:hAnsiTheme="majorHAnsi" w:cstheme="majorHAnsi"/>
            <w:lang w:val="pt-BR"/>
          </w:rPr>
          <w:t>https://altotieteweb.com.br/tam-sam-som</w:t>
        </w:r>
      </w:hyperlink>
      <w:r>
        <w:rPr>
          <w:rFonts w:asciiTheme="majorHAnsi" w:hAnsiTheme="majorHAnsi" w:cstheme="majorHAnsi"/>
          <w:lang w:val="pt-BR"/>
        </w:rPr>
        <w:t>. Acesso em: 20 set. 2024</w:t>
      </w:r>
    </w:p>
    <w:p w14:paraId="50D412C3" w14:textId="481841CB" w:rsidR="00FB564F" w:rsidRPr="00A55BC8" w:rsidRDefault="00A55BC8" w:rsidP="00A55BC8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55BC8">
        <w:rPr>
          <w:rFonts w:asciiTheme="majorHAnsi" w:hAnsiTheme="majorHAnsi" w:cstheme="majorHAnsi"/>
          <w:lang w:val="pt-BR"/>
        </w:rPr>
        <w:t>FERNANDES</w:t>
      </w:r>
      <w:r>
        <w:rPr>
          <w:rFonts w:asciiTheme="majorHAnsi" w:hAnsiTheme="majorHAnsi" w:cstheme="majorHAnsi"/>
          <w:lang w:val="pt-BR"/>
        </w:rPr>
        <w:t xml:space="preserve">, Ailton; GALVÃO, Paulo. </w:t>
      </w:r>
      <w:r w:rsidRPr="00A55BC8">
        <w:rPr>
          <w:rFonts w:asciiTheme="majorHAnsi" w:hAnsiTheme="majorHAnsi" w:cstheme="majorHAnsi"/>
          <w:lang w:val="pt-BR"/>
        </w:rPr>
        <w:t>A Controladoria como ferramenta de gestão nas micro e pequenas empresas: um estudo da viabilidade e da relação custo-benefício</w:t>
      </w:r>
      <w:r>
        <w:rPr>
          <w:rFonts w:asciiTheme="majorHAnsi" w:hAnsiTheme="majorHAnsi" w:cstheme="majorHAnsi"/>
          <w:lang w:val="pt-BR"/>
        </w:rPr>
        <w:t>,</w:t>
      </w:r>
      <w:r w:rsidRPr="00A55BC8">
        <w:t xml:space="preserve"> </w:t>
      </w:r>
      <w:r w:rsidRPr="00A55BC8">
        <w:rPr>
          <w:rFonts w:asciiTheme="majorHAnsi" w:hAnsiTheme="majorHAnsi" w:cstheme="majorHAnsi"/>
          <w:i/>
          <w:iCs/>
        </w:rPr>
        <w:t>REVISTA DE TECNOLOGIA APLICADA (RTA)</w:t>
      </w:r>
      <w:r>
        <w:rPr>
          <w:rFonts w:asciiTheme="majorHAnsi" w:hAnsiTheme="majorHAnsi" w:cstheme="majorHAnsi"/>
          <w:lang w:val="pt-BR"/>
        </w:rPr>
        <w:t>, Centro Universitário Senac,</w:t>
      </w:r>
      <w:r w:rsidRPr="00A55BC8">
        <w:t xml:space="preserve"> </w:t>
      </w:r>
      <w:r w:rsidRPr="00A55BC8">
        <w:rPr>
          <w:rFonts w:asciiTheme="majorHAnsi" w:hAnsiTheme="majorHAnsi" w:cstheme="majorHAnsi"/>
        </w:rPr>
        <w:t>v.5, n.1, Jan-Abr 2016</w:t>
      </w:r>
      <w:r>
        <w:rPr>
          <w:rFonts w:asciiTheme="majorHAnsi" w:hAnsiTheme="majorHAnsi" w:cstheme="majorHAnsi"/>
        </w:rPr>
        <w:t>.</w:t>
      </w:r>
    </w:p>
    <w:p w14:paraId="439C7A1F" w14:textId="4F1D24EE" w:rsidR="00CE5221" w:rsidRDefault="00CE5221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55BC8">
        <w:rPr>
          <w:rFonts w:asciiTheme="majorHAnsi" w:hAnsiTheme="majorHAnsi" w:cstheme="majorHAnsi"/>
          <w:lang w:val="pt-BR"/>
        </w:rPr>
        <w:t>SEBRAE.</w:t>
      </w:r>
      <w:r>
        <w:rPr>
          <w:rFonts w:asciiTheme="majorHAnsi" w:hAnsiTheme="majorHAnsi" w:cstheme="majorHAnsi"/>
          <w:lang w:val="pt-BR"/>
        </w:rPr>
        <w:t xml:space="preserve"> Análise Obsservatória de Abertura de MPEs em 2020</w:t>
      </w:r>
      <w:r w:rsidRPr="00A55BC8">
        <w:rPr>
          <w:rFonts w:asciiTheme="majorHAnsi" w:hAnsiTheme="majorHAnsi" w:cstheme="majorHAnsi"/>
          <w:lang w:val="pt-BR"/>
        </w:rPr>
        <w:t xml:space="preserve">. SEBRAE. Disponível em: </w:t>
      </w:r>
      <w:hyperlink r:id="rId14" w:history="1">
        <w:r w:rsidRPr="00A55BC8">
          <w:rPr>
            <w:rStyle w:val="Hyperlink"/>
            <w:rFonts w:asciiTheme="majorHAnsi" w:hAnsiTheme="majorHAnsi" w:cstheme="majorHAnsi"/>
            <w:lang w:val="pt-BR"/>
          </w:rPr>
          <w:t>https://www.sebrae.com.br</w:t>
        </w:r>
      </w:hyperlink>
      <w:r w:rsidRPr="00A55BC8">
        <w:rPr>
          <w:rFonts w:asciiTheme="majorHAnsi" w:hAnsiTheme="majorHAnsi" w:cstheme="majorHAnsi"/>
          <w:lang w:val="pt-BR"/>
        </w:rPr>
        <w:t>. Acesso em: 10 set. 2024.</w:t>
      </w:r>
    </w:p>
    <w:p w14:paraId="21423703" w14:textId="04452BAF" w:rsidR="00522D71" w:rsidRDefault="00A55BC8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 w:rsidRPr="00A55BC8">
        <w:rPr>
          <w:rFonts w:asciiTheme="majorHAnsi" w:hAnsiTheme="majorHAnsi" w:cstheme="majorHAnsi"/>
          <w:lang w:val="pt-BR"/>
        </w:rPr>
        <w:t>SEBRAE.</w:t>
      </w:r>
      <w:r>
        <w:rPr>
          <w:rFonts w:asciiTheme="majorHAnsi" w:hAnsiTheme="majorHAnsi" w:cstheme="majorHAnsi"/>
          <w:lang w:val="pt-BR"/>
        </w:rPr>
        <w:t xml:space="preserve"> Panorama dos Pequenos Negócios</w:t>
      </w:r>
      <w:r w:rsidRPr="00A55BC8">
        <w:rPr>
          <w:rFonts w:asciiTheme="majorHAnsi" w:hAnsiTheme="majorHAnsi" w:cstheme="majorHAnsi"/>
          <w:lang w:val="pt-BR"/>
        </w:rPr>
        <w:t xml:space="preserve">. SEBRAE. Disponível em: </w:t>
      </w:r>
      <w:hyperlink r:id="rId15" w:history="1">
        <w:r w:rsidRPr="00A55BC8">
          <w:rPr>
            <w:rStyle w:val="Hyperlink"/>
            <w:rFonts w:asciiTheme="majorHAnsi" w:hAnsiTheme="majorHAnsi" w:cstheme="majorHAnsi"/>
            <w:lang w:val="pt-BR"/>
          </w:rPr>
          <w:t>https://www.sebrae.com.br</w:t>
        </w:r>
      </w:hyperlink>
      <w:r w:rsidRPr="00A55BC8">
        <w:rPr>
          <w:rFonts w:asciiTheme="majorHAnsi" w:hAnsiTheme="majorHAnsi" w:cstheme="majorHAnsi"/>
          <w:lang w:val="pt-BR"/>
        </w:rPr>
        <w:t>. Acesso em: 10 set. 2024.</w:t>
      </w:r>
    </w:p>
    <w:p w14:paraId="5FE76046" w14:textId="63F4647E" w:rsidR="00CE5221" w:rsidRDefault="00522D71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 xml:space="preserve">INOVAÇÃO SEBRAE. TAM SAM SOM: Calcule </w:t>
      </w:r>
      <w:r w:rsidRPr="00522D71">
        <w:rPr>
          <w:rFonts w:asciiTheme="majorHAnsi" w:hAnsiTheme="majorHAnsi" w:cstheme="majorHAnsi"/>
          <w:lang w:val="pt-BR"/>
        </w:rPr>
        <w:t>corretamente o tamanho do seu mercado</w:t>
      </w:r>
      <w:r>
        <w:rPr>
          <w:rFonts w:asciiTheme="majorHAnsi" w:hAnsiTheme="majorHAnsi" w:cstheme="majorHAnsi"/>
          <w:lang w:val="pt-BR"/>
        </w:rPr>
        <w:t xml:space="preserve">. </w:t>
      </w:r>
      <w:r>
        <w:rPr>
          <w:rFonts w:asciiTheme="majorHAnsi" w:hAnsiTheme="majorHAnsi" w:cstheme="majorHAnsi"/>
          <w:i/>
          <w:iCs/>
          <w:lang w:val="pt-BR"/>
        </w:rPr>
        <w:t>INOVAÇÃO SEBRAE.</w:t>
      </w:r>
      <w:r>
        <w:rPr>
          <w:rFonts w:asciiTheme="majorHAnsi" w:hAnsiTheme="majorHAnsi" w:cstheme="majorHAnsi"/>
          <w:lang w:val="pt-BR"/>
        </w:rPr>
        <w:t xml:space="preserve"> Disponível em: </w:t>
      </w:r>
      <w:hyperlink r:id="rId16" w:history="1">
        <w:r w:rsidRPr="00522D71">
          <w:rPr>
            <w:rStyle w:val="Hyperlink"/>
            <w:rFonts w:asciiTheme="majorHAnsi" w:hAnsiTheme="majorHAnsi" w:cstheme="majorHAnsi"/>
            <w:lang w:val="pt-BR"/>
          </w:rPr>
          <w:t>https://inovacaosebraeminas.com.br/artigo/tam-sam-som</w:t>
        </w:r>
      </w:hyperlink>
      <w:r>
        <w:rPr>
          <w:rFonts w:asciiTheme="majorHAnsi" w:hAnsiTheme="majorHAnsi" w:cstheme="majorHAnsi"/>
          <w:lang w:val="pt-BR"/>
        </w:rPr>
        <w:t>. Acesso em: 20 set. 2024</w:t>
      </w:r>
    </w:p>
    <w:p w14:paraId="30DEA34D" w14:textId="77777777" w:rsidR="00522D71" w:rsidRDefault="00522D71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25134CA7" w14:textId="77777777" w:rsidR="00522D71" w:rsidRPr="00522D71" w:rsidRDefault="00522D71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2C58D1F3" w14:textId="77777777" w:rsidR="00CE5221" w:rsidRDefault="00CE5221" w:rsidP="0056280F">
      <w:pPr>
        <w:spacing w:line="360" w:lineRule="auto"/>
        <w:jc w:val="both"/>
        <w:rPr>
          <w:rFonts w:asciiTheme="majorHAnsi" w:hAnsiTheme="majorHAnsi" w:cstheme="majorHAnsi"/>
          <w:lang w:val="pt-BR"/>
        </w:rPr>
      </w:pPr>
    </w:p>
    <w:p w14:paraId="3642CB69" w14:textId="1D165B0B" w:rsidR="00FB564F" w:rsidRDefault="00FB564F" w:rsidP="00FB564F">
      <w:pPr>
        <w:spacing w:after="0" w:line="240" w:lineRule="auto"/>
        <w:jc w:val="center"/>
        <w:rPr>
          <w:rFonts w:asciiTheme="majorHAnsi" w:hAnsiTheme="majorHAnsi" w:cstheme="majorHAnsi"/>
          <w:lang w:val="pt-BR"/>
        </w:rPr>
      </w:pPr>
      <w:r>
        <w:rPr>
          <w:rFonts w:asciiTheme="majorHAnsi" w:hAnsiTheme="majorHAnsi" w:cstheme="majorHAnsi"/>
          <w:lang w:val="pt-BR"/>
        </w:rPr>
        <w:t>_________________________________</w:t>
      </w:r>
    </w:p>
    <w:p w14:paraId="0E48C429" w14:textId="6AD2F7A3" w:rsidR="00FB564F" w:rsidRPr="003E7D3F" w:rsidRDefault="003E7D3F" w:rsidP="00FB564F">
      <w:pPr>
        <w:spacing w:after="0" w:line="240" w:lineRule="auto"/>
        <w:jc w:val="center"/>
        <w:rPr>
          <w:rFonts w:asciiTheme="majorHAnsi" w:hAnsiTheme="majorHAnsi" w:cstheme="majorHAnsi"/>
          <w:b/>
          <w:bCs/>
          <w:lang w:val="pt-BR"/>
        </w:rPr>
      </w:pPr>
      <w:r>
        <w:rPr>
          <w:rFonts w:asciiTheme="majorHAnsi" w:hAnsiTheme="majorHAnsi" w:cstheme="majorHAnsi"/>
          <w:b/>
          <w:bCs/>
          <w:lang w:val="pt-BR"/>
        </w:rPr>
        <w:t xml:space="preserve">Professor </w:t>
      </w:r>
      <w:r w:rsidRPr="003E7D3F">
        <w:rPr>
          <w:rFonts w:asciiTheme="majorHAnsi" w:hAnsiTheme="majorHAnsi" w:cstheme="majorHAnsi"/>
          <w:b/>
          <w:bCs/>
          <w:lang w:val="pt-BR"/>
        </w:rPr>
        <w:t>Eliney Sabino</w:t>
      </w:r>
      <w:r w:rsidRPr="003E7D3F">
        <w:rPr>
          <w:rFonts w:asciiTheme="majorHAnsi" w:hAnsiTheme="majorHAnsi" w:cstheme="majorHAnsi"/>
          <w:b/>
          <w:bCs/>
          <w:lang w:val="pt-BR"/>
        </w:rPr>
        <w:br/>
      </w:r>
      <w:r w:rsidR="00FB564F" w:rsidRPr="003E7D3F">
        <w:rPr>
          <w:rFonts w:asciiTheme="majorHAnsi" w:hAnsiTheme="majorHAnsi" w:cstheme="majorHAnsi"/>
          <w:b/>
          <w:bCs/>
          <w:lang w:val="pt-BR"/>
        </w:rPr>
        <w:t>Orientador</w:t>
      </w:r>
      <w:r w:rsidRPr="003E7D3F">
        <w:rPr>
          <w:rFonts w:asciiTheme="majorHAnsi" w:hAnsiTheme="majorHAnsi" w:cstheme="majorHAnsi"/>
          <w:b/>
          <w:bCs/>
          <w:lang w:val="pt-BR"/>
        </w:rPr>
        <w:t xml:space="preserve"> do Projeto</w:t>
      </w:r>
    </w:p>
    <w:sectPr w:rsidR="00FB564F" w:rsidRPr="003E7D3F" w:rsidSect="006A6010">
      <w:headerReference w:type="default" r:id="rId17"/>
      <w:pgSz w:w="12240" w:h="15840"/>
      <w:pgMar w:top="170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7994E" w14:textId="77777777" w:rsidR="006919CF" w:rsidRDefault="006919CF" w:rsidP="0052446F">
      <w:pPr>
        <w:spacing w:after="0" w:line="240" w:lineRule="auto"/>
      </w:pPr>
      <w:r>
        <w:separator/>
      </w:r>
    </w:p>
  </w:endnote>
  <w:endnote w:type="continuationSeparator" w:id="0">
    <w:p w14:paraId="24F996D8" w14:textId="77777777" w:rsidR="006919CF" w:rsidRDefault="006919CF" w:rsidP="0052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EBA14" w14:textId="77777777" w:rsidR="006919CF" w:rsidRDefault="006919CF" w:rsidP="0052446F">
      <w:pPr>
        <w:spacing w:after="0" w:line="240" w:lineRule="auto"/>
      </w:pPr>
      <w:bookmarkStart w:id="0" w:name="_Hlk176861037"/>
      <w:bookmarkEnd w:id="0"/>
      <w:r>
        <w:separator/>
      </w:r>
    </w:p>
  </w:footnote>
  <w:footnote w:type="continuationSeparator" w:id="0">
    <w:p w14:paraId="1000DDA6" w14:textId="77777777" w:rsidR="006919CF" w:rsidRDefault="006919CF" w:rsidP="0052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BA3BB" w14:textId="12FCED9C" w:rsidR="0052446F" w:rsidRDefault="0052446F" w:rsidP="003E7D3F">
    <w:pPr>
      <w:spacing w:after="0"/>
      <w:jc w:val="center"/>
      <w:rPr>
        <w:rFonts w:asciiTheme="majorHAnsi" w:hAnsiTheme="majorHAnsi" w:cstheme="majorHAnsi"/>
        <w:b/>
        <w:bCs/>
        <w:sz w:val="24"/>
        <w:szCs w:val="24"/>
        <w:lang w:val="pt-B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C3427AE" wp14:editId="2D24D04B">
          <wp:simplePos x="0" y="0"/>
          <wp:positionH relativeFrom="column">
            <wp:posOffset>-163576</wp:posOffset>
          </wp:positionH>
          <wp:positionV relativeFrom="paragraph">
            <wp:posOffset>11531</wp:posOffset>
          </wp:positionV>
          <wp:extent cx="1426236" cy="453543"/>
          <wp:effectExtent l="0" t="0" r="2540" b="3810"/>
          <wp:wrapNone/>
          <wp:docPr id="1619908516" name="Imagem 2" descr="Nova customização para padrões do Centro Universitário FACE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Nova customização para padrões do Centro Universitário FACE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36" cy="453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 w:cstheme="majorHAnsi"/>
        <w:b/>
        <w:bCs/>
        <w:sz w:val="24"/>
        <w:szCs w:val="24"/>
        <w:lang w:val="pt-BR"/>
      </w:rPr>
      <w:t>CENTRO UNIVERSITÁRIO FACENS</w:t>
    </w:r>
  </w:p>
  <w:p w14:paraId="21350757" w14:textId="0CDBE375" w:rsidR="0052446F" w:rsidRDefault="0052446F" w:rsidP="003E7D3F">
    <w:pPr>
      <w:spacing w:after="0"/>
      <w:jc w:val="center"/>
      <w:rPr>
        <w:rFonts w:asciiTheme="majorHAnsi" w:hAnsiTheme="majorHAnsi" w:cstheme="majorHAnsi"/>
        <w:b/>
        <w:bCs/>
        <w:lang w:val="pt-BR"/>
      </w:rPr>
    </w:pPr>
    <w:r>
      <w:rPr>
        <w:rFonts w:asciiTheme="majorHAnsi" w:hAnsiTheme="majorHAnsi" w:cstheme="majorHAnsi"/>
        <w:b/>
        <w:bCs/>
        <w:lang w:val="pt-BR"/>
      </w:rPr>
      <w:t>CST EM ANÁLISE E DESENVOLVIMENTO DE SISTEMAS</w:t>
    </w:r>
  </w:p>
  <w:p w14:paraId="4102D719" w14:textId="76B76144" w:rsidR="0052446F" w:rsidRDefault="003E7D3F" w:rsidP="003E7D3F">
    <w:pPr>
      <w:spacing w:after="0"/>
      <w:jc w:val="center"/>
      <w:rPr>
        <w:rFonts w:asciiTheme="majorHAnsi" w:hAnsiTheme="majorHAnsi" w:cstheme="majorHAnsi"/>
        <w:b/>
        <w:bCs/>
        <w:lang w:val="pt-BR"/>
      </w:rPr>
    </w:pPr>
    <w:r>
      <w:rPr>
        <w:rFonts w:asciiTheme="majorHAnsi" w:hAnsiTheme="majorHAnsi" w:cstheme="majorHAnsi"/>
        <w:b/>
        <w:bCs/>
        <w:lang w:val="pt-BR"/>
      </w:rPr>
      <w:t>___________________________________________________________________________________________</w:t>
    </w:r>
  </w:p>
  <w:p w14:paraId="2D876C44" w14:textId="77777777" w:rsidR="003E7D3F" w:rsidRPr="0052446F" w:rsidRDefault="003E7D3F" w:rsidP="003E7D3F">
    <w:pPr>
      <w:spacing w:after="0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C06066"/>
    <w:multiLevelType w:val="multilevel"/>
    <w:tmpl w:val="D758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720534"/>
    <w:multiLevelType w:val="multilevel"/>
    <w:tmpl w:val="ADB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0100B"/>
    <w:multiLevelType w:val="multilevel"/>
    <w:tmpl w:val="683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4D0978"/>
    <w:multiLevelType w:val="hybridMultilevel"/>
    <w:tmpl w:val="E5E2D1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0E3390"/>
    <w:multiLevelType w:val="hybridMultilevel"/>
    <w:tmpl w:val="337EE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9975F6"/>
    <w:multiLevelType w:val="hybridMultilevel"/>
    <w:tmpl w:val="76CE5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111A0"/>
    <w:multiLevelType w:val="hybridMultilevel"/>
    <w:tmpl w:val="AC34B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12C04"/>
    <w:multiLevelType w:val="hybridMultilevel"/>
    <w:tmpl w:val="93E08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162630"/>
    <w:multiLevelType w:val="multilevel"/>
    <w:tmpl w:val="611C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63412D"/>
    <w:multiLevelType w:val="hybridMultilevel"/>
    <w:tmpl w:val="7F6020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8538BA"/>
    <w:multiLevelType w:val="multilevel"/>
    <w:tmpl w:val="D626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412FB"/>
    <w:multiLevelType w:val="hybridMultilevel"/>
    <w:tmpl w:val="BADC29B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653043"/>
    <w:multiLevelType w:val="multilevel"/>
    <w:tmpl w:val="605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97465"/>
    <w:multiLevelType w:val="multilevel"/>
    <w:tmpl w:val="410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8454B"/>
    <w:multiLevelType w:val="multilevel"/>
    <w:tmpl w:val="254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AC595C"/>
    <w:multiLevelType w:val="hybridMultilevel"/>
    <w:tmpl w:val="E7EA9D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20F32"/>
    <w:multiLevelType w:val="multilevel"/>
    <w:tmpl w:val="511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52F55"/>
    <w:multiLevelType w:val="hybridMultilevel"/>
    <w:tmpl w:val="39861B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B351CBB"/>
    <w:multiLevelType w:val="multilevel"/>
    <w:tmpl w:val="D4E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AC4743"/>
    <w:multiLevelType w:val="multilevel"/>
    <w:tmpl w:val="0FB0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D745A"/>
    <w:multiLevelType w:val="hybridMultilevel"/>
    <w:tmpl w:val="0784D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A2146"/>
    <w:multiLevelType w:val="multilevel"/>
    <w:tmpl w:val="6760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8261ED"/>
    <w:multiLevelType w:val="multilevel"/>
    <w:tmpl w:val="FB22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42E34"/>
    <w:multiLevelType w:val="multilevel"/>
    <w:tmpl w:val="75F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5313EF"/>
    <w:multiLevelType w:val="hybridMultilevel"/>
    <w:tmpl w:val="C1961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60F83"/>
    <w:multiLevelType w:val="multilevel"/>
    <w:tmpl w:val="AF0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B0867"/>
    <w:multiLevelType w:val="multilevel"/>
    <w:tmpl w:val="08A4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DB6A6B"/>
    <w:multiLevelType w:val="hybridMultilevel"/>
    <w:tmpl w:val="A1D4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A86377"/>
    <w:multiLevelType w:val="multilevel"/>
    <w:tmpl w:val="23C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90C35"/>
    <w:multiLevelType w:val="multilevel"/>
    <w:tmpl w:val="B1DCD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AC85631"/>
    <w:multiLevelType w:val="multilevel"/>
    <w:tmpl w:val="AFA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617317"/>
    <w:multiLevelType w:val="hybridMultilevel"/>
    <w:tmpl w:val="C47076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557EA0"/>
    <w:multiLevelType w:val="multilevel"/>
    <w:tmpl w:val="136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334800">
    <w:abstractNumId w:val="8"/>
  </w:num>
  <w:num w:numId="2" w16cid:durableId="1604071673">
    <w:abstractNumId w:val="6"/>
  </w:num>
  <w:num w:numId="3" w16cid:durableId="1549680274">
    <w:abstractNumId w:val="5"/>
  </w:num>
  <w:num w:numId="4" w16cid:durableId="1999917225">
    <w:abstractNumId w:val="4"/>
  </w:num>
  <w:num w:numId="5" w16cid:durableId="107311108">
    <w:abstractNumId w:val="7"/>
  </w:num>
  <w:num w:numId="6" w16cid:durableId="738749306">
    <w:abstractNumId w:val="3"/>
  </w:num>
  <w:num w:numId="7" w16cid:durableId="1502160336">
    <w:abstractNumId w:val="2"/>
  </w:num>
  <w:num w:numId="8" w16cid:durableId="319817426">
    <w:abstractNumId w:val="1"/>
  </w:num>
  <w:num w:numId="9" w16cid:durableId="1596480102">
    <w:abstractNumId w:val="0"/>
  </w:num>
  <w:num w:numId="10" w16cid:durableId="287973005">
    <w:abstractNumId w:val="41"/>
  </w:num>
  <w:num w:numId="11" w16cid:durableId="1216966256">
    <w:abstractNumId w:val="27"/>
  </w:num>
  <w:num w:numId="12" w16cid:durableId="1397779559">
    <w:abstractNumId w:val="9"/>
  </w:num>
  <w:num w:numId="13" w16cid:durableId="1850171981">
    <w:abstractNumId w:val="13"/>
  </w:num>
  <w:num w:numId="14" w16cid:durableId="154611577">
    <w:abstractNumId w:val="38"/>
  </w:num>
  <w:num w:numId="15" w16cid:durableId="1258827783">
    <w:abstractNumId w:val="34"/>
  </w:num>
  <w:num w:numId="16" w16cid:durableId="449012748">
    <w:abstractNumId w:val="40"/>
  </w:num>
  <w:num w:numId="17" w16cid:durableId="1174806981">
    <w:abstractNumId w:val="26"/>
  </w:num>
  <w:num w:numId="18" w16cid:durableId="1905949558">
    <w:abstractNumId w:val="20"/>
  </w:num>
  <w:num w:numId="19" w16cid:durableId="518933212">
    <w:abstractNumId w:val="14"/>
  </w:num>
  <w:num w:numId="20" w16cid:durableId="1667171738">
    <w:abstractNumId w:val="16"/>
  </w:num>
  <w:num w:numId="21" w16cid:durableId="616565848">
    <w:abstractNumId w:val="18"/>
  </w:num>
  <w:num w:numId="22" w16cid:durableId="2704682">
    <w:abstractNumId w:val="30"/>
  </w:num>
  <w:num w:numId="23" w16cid:durableId="1895194404">
    <w:abstractNumId w:val="29"/>
  </w:num>
  <w:num w:numId="24" w16cid:durableId="2116247545">
    <w:abstractNumId w:val="12"/>
  </w:num>
  <w:num w:numId="25" w16cid:durableId="960264935">
    <w:abstractNumId w:val="24"/>
  </w:num>
  <w:num w:numId="26" w16cid:durableId="781606234">
    <w:abstractNumId w:val="11"/>
  </w:num>
  <w:num w:numId="27" w16cid:durableId="956521042">
    <w:abstractNumId w:val="39"/>
  </w:num>
  <w:num w:numId="28" w16cid:durableId="1598757596">
    <w:abstractNumId w:val="25"/>
  </w:num>
  <w:num w:numId="29" w16cid:durableId="297221645">
    <w:abstractNumId w:val="22"/>
  </w:num>
  <w:num w:numId="30" w16cid:durableId="192352367">
    <w:abstractNumId w:val="37"/>
  </w:num>
  <w:num w:numId="31" w16cid:durableId="1531795672">
    <w:abstractNumId w:val="17"/>
  </w:num>
  <w:num w:numId="32" w16cid:durableId="157620941">
    <w:abstractNumId w:val="19"/>
  </w:num>
  <w:num w:numId="33" w16cid:durableId="504593300">
    <w:abstractNumId w:val="21"/>
  </w:num>
  <w:num w:numId="34" w16cid:durableId="2102948703">
    <w:abstractNumId w:val="28"/>
  </w:num>
  <w:num w:numId="35" w16cid:durableId="1436170248">
    <w:abstractNumId w:val="32"/>
  </w:num>
  <w:num w:numId="36" w16cid:durableId="1736050911">
    <w:abstractNumId w:val="31"/>
  </w:num>
  <w:num w:numId="37" w16cid:durableId="1552694386">
    <w:abstractNumId w:val="10"/>
  </w:num>
  <w:num w:numId="38" w16cid:durableId="1669164814">
    <w:abstractNumId w:val="35"/>
  </w:num>
  <w:num w:numId="39" w16cid:durableId="2048554809">
    <w:abstractNumId w:val="23"/>
  </w:num>
  <w:num w:numId="40" w16cid:durableId="1480993750">
    <w:abstractNumId w:val="36"/>
  </w:num>
  <w:num w:numId="41" w16cid:durableId="172955526">
    <w:abstractNumId w:val="15"/>
  </w:num>
  <w:num w:numId="42" w16cid:durableId="145379202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264"/>
    <w:rsid w:val="00011355"/>
    <w:rsid w:val="00034616"/>
    <w:rsid w:val="000375D8"/>
    <w:rsid w:val="000536DF"/>
    <w:rsid w:val="0006063C"/>
    <w:rsid w:val="000879E9"/>
    <w:rsid w:val="00090FC5"/>
    <w:rsid w:val="00106D9F"/>
    <w:rsid w:val="0013371A"/>
    <w:rsid w:val="0015074B"/>
    <w:rsid w:val="00163C50"/>
    <w:rsid w:val="001B1287"/>
    <w:rsid w:val="001E414E"/>
    <w:rsid w:val="002026CB"/>
    <w:rsid w:val="0029639D"/>
    <w:rsid w:val="002F0FFE"/>
    <w:rsid w:val="002F7949"/>
    <w:rsid w:val="00312DEC"/>
    <w:rsid w:val="00326F90"/>
    <w:rsid w:val="00367318"/>
    <w:rsid w:val="003B5AF5"/>
    <w:rsid w:val="003C5C98"/>
    <w:rsid w:val="003E49EA"/>
    <w:rsid w:val="003E7D3F"/>
    <w:rsid w:val="00423C1A"/>
    <w:rsid w:val="00522D71"/>
    <w:rsid w:val="0052446F"/>
    <w:rsid w:val="0056280F"/>
    <w:rsid w:val="005876A5"/>
    <w:rsid w:val="00596671"/>
    <w:rsid w:val="005A37DE"/>
    <w:rsid w:val="005B078F"/>
    <w:rsid w:val="005D1F30"/>
    <w:rsid w:val="006919CF"/>
    <w:rsid w:val="00693E75"/>
    <w:rsid w:val="006A22CA"/>
    <w:rsid w:val="006A6010"/>
    <w:rsid w:val="006E2332"/>
    <w:rsid w:val="006E3F87"/>
    <w:rsid w:val="006F4ECF"/>
    <w:rsid w:val="007C113D"/>
    <w:rsid w:val="00805D7B"/>
    <w:rsid w:val="00806298"/>
    <w:rsid w:val="008841F7"/>
    <w:rsid w:val="008D078C"/>
    <w:rsid w:val="00925953"/>
    <w:rsid w:val="00A0261E"/>
    <w:rsid w:val="00A2119C"/>
    <w:rsid w:val="00A55BC8"/>
    <w:rsid w:val="00AA1D8D"/>
    <w:rsid w:val="00AA3BBE"/>
    <w:rsid w:val="00AE5240"/>
    <w:rsid w:val="00AF5517"/>
    <w:rsid w:val="00AF67E9"/>
    <w:rsid w:val="00B448F1"/>
    <w:rsid w:val="00B47730"/>
    <w:rsid w:val="00B66F34"/>
    <w:rsid w:val="00B7358F"/>
    <w:rsid w:val="00C146AB"/>
    <w:rsid w:val="00C53C69"/>
    <w:rsid w:val="00C845DD"/>
    <w:rsid w:val="00CB0664"/>
    <w:rsid w:val="00CE462C"/>
    <w:rsid w:val="00CE5221"/>
    <w:rsid w:val="00D57D37"/>
    <w:rsid w:val="00D67BB2"/>
    <w:rsid w:val="00D81D27"/>
    <w:rsid w:val="00DC3307"/>
    <w:rsid w:val="00E148F2"/>
    <w:rsid w:val="00E25DFF"/>
    <w:rsid w:val="00E36CAE"/>
    <w:rsid w:val="00E60978"/>
    <w:rsid w:val="00E76B5D"/>
    <w:rsid w:val="00E91DB1"/>
    <w:rsid w:val="00ED6290"/>
    <w:rsid w:val="00EE152C"/>
    <w:rsid w:val="00EE2399"/>
    <w:rsid w:val="00F61562"/>
    <w:rsid w:val="00FB564F"/>
    <w:rsid w:val="00FC693F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C9BF0B"/>
  <w14:defaultImageDpi w14:val="300"/>
  <w15:docId w15:val="{64345597-DD41-4BAB-AFA7-3F4232FD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E148F2"/>
    <w:pPr>
      <w:keepNext/>
      <w:keepLines/>
      <w:spacing w:before="480"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148F2"/>
    <w:rPr>
      <w:rFonts w:asciiTheme="majorHAnsi" w:eastAsiaTheme="majorEastAsia" w:hAnsiTheme="majorHAnsi" w:cstheme="majorBidi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implesTabela3">
    <w:name w:val="Plain Table 3"/>
    <w:basedOn w:val="Tabelanormal"/>
    <w:uiPriority w:val="99"/>
    <w:rsid w:val="001337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148F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148F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14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B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55BC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5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altotieteweb.com.br/tam-sam-s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novacaosebraeminas.com.br/artigo/tam-sam-s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sebrae.com.b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yperlink" Target="https://www.sebra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16</Pages>
  <Words>3083</Words>
  <Characters>16649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Hilário Nascimento de Oliveira Neto</cp:lastModifiedBy>
  <cp:revision>21</cp:revision>
  <cp:lastPrinted>2024-09-23T01:11:00Z</cp:lastPrinted>
  <dcterms:created xsi:type="dcterms:W3CDTF">2024-09-10T14:46:00Z</dcterms:created>
  <dcterms:modified xsi:type="dcterms:W3CDTF">2024-09-23T01:11:00Z</dcterms:modified>
  <cp:category/>
</cp:coreProperties>
</file>